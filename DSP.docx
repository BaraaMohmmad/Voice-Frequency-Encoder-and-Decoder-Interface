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lang w:val="en-US"/>
        </w:rPr>
      </w:pPr>
      <w:bookmarkStart w:id="1" w:name="_GoBack"/>
      <w:bookmarkEnd w:id="1"/>
      <w:r>
        <w:rPr>
          <w:rFonts w:hint="default"/>
        </w:rPr>
        <w:t>Group members:</w:t>
      </w:r>
      <w:r>
        <w:rPr>
          <w:rFonts w:hint="default"/>
          <w:lang w:val="en-US"/>
        </w:rPr>
        <w:t>maisam nasser ,Baraa shaikh ahmad 1201714</w:t>
      </w:r>
    </w:p>
    <w:p>
      <w:pPr>
        <w:pStyle w:val="4"/>
        <w:rPr>
          <w:rFonts w:hint="default"/>
        </w:rPr>
      </w:pPr>
      <w:r>
        <w:rPr>
          <w:rFonts w:hint="default"/>
        </w:rPr>
        <w:t>Submitted to: Dr. AbualseoudHanani</w:t>
      </w:r>
    </w:p>
    <w:p>
      <w:pPr>
        <w:pStyle w:val="4"/>
        <w:rPr>
          <w:rFonts w:hint="default"/>
        </w:rPr>
      </w:pPr>
      <w:r>
        <w:rPr>
          <w:rFonts w:hint="default"/>
        </w:rPr>
        <w:t>Department of Electrical and</w:t>
      </w:r>
      <w:r>
        <w:rPr>
          <w:rFonts w:hint="default"/>
          <w:lang w:val="en-US"/>
        </w:rPr>
        <w:t xml:space="preserve"> </w:t>
      </w:r>
      <w:r>
        <w:rPr>
          <w:rFonts w:hint="default"/>
        </w:rPr>
        <w:t>Computer Engineering</w:t>
      </w:r>
    </w:p>
    <w:p>
      <w:pPr>
        <w:pStyle w:val="4"/>
        <w:sectPr>
          <w:footerReference r:id="rId3" w:type="even"/>
          <w:footnotePr>
            <w:numRestart w:val="eachPage"/>
          </w:footnotePr>
          <w:type w:val="continuous"/>
          <w:pgSz w:w="11907" w:h="16840"/>
          <w:pgMar w:top="1440" w:right="1134" w:bottom="1440" w:left="1134" w:header="0" w:footer="0" w:gutter="0"/>
          <w:cols w:space="544" w:num="1"/>
        </w:sectPr>
      </w:pPr>
      <w:r>
        <w:rPr>
          <w:rFonts w:hint="default"/>
        </w:rPr>
        <w:t>Birzeit University</w:t>
      </w:r>
    </w:p>
    <w:p>
      <w:pPr>
        <w:pStyle w:val="103"/>
        <w:jc w:val="both"/>
      </w:pPr>
    </w:p>
    <w:p>
      <w:pPr>
        <w:pStyle w:val="2"/>
        <w:bidi w:val="0"/>
        <w:rPr>
          <w:rFonts w:hint="cs"/>
        </w:rPr>
      </w:pPr>
      <w:r>
        <w:t>Introduction</w:t>
      </w:r>
    </w:p>
    <w:p>
      <w:pPr>
        <w:rPr>
          <w:rFonts w:hint="cs"/>
        </w:rPr>
      </w:pPr>
      <w:r>
        <w:rPr>
          <w:rFonts w:hint="cs"/>
        </w:rPr>
        <w:t>This project aims to design, implement, and test an English alphabet character voice-frequency encoder. Each English character is represented by a combination of three voice-band frequency components (low, middle, and high). Additionally, the project includes the implementation and testing of a decoder that can recover the text string from the encoded multi-frequency signals. Two decoding approaches are employed: one utilizing frequency analysis and the other using bandpass filters.</w:t>
      </w:r>
    </w:p>
    <w:p>
      <w:pPr>
        <w:rPr>
          <w:rFonts w:hint="cs"/>
        </w:rPr>
      </w:pPr>
    </w:p>
    <w:p>
      <w:pPr>
        <w:rPr>
          <w:rFonts w:hint="cs"/>
        </w:rPr>
      </w:pPr>
      <w:r>
        <w:rPr>
          <w:rFonts w:hint="cs"/>
        </w:rPr>
        <w:t>It is noteworthy that the programming language used for this project is MATLAB.</w:t>
      </w:r>
    </w:p>
    <w:p>
      <w:pPr>
        <w:pStyle w:val="2"/>
        <w:bidi w:val="0"/>
        <w:rPr>
          <w:rFonts w:hint="default"/>
        </w:rPr>
      </w:pPr>
      <w:r>
        <w:t>Problem Specification</w:t>
      </w:r>
    </w:p>
    <w:p>
      <w:pPr>
        <w:rPr>
          <w:rFonts w:hint="default"/>
        </w:rPr>
      </w:pPr>
      <w:r>
        <w:rPr>
          <w:rFonts w:hint="default"/>
        </w:rPr>
        <w:t>The primary technical challenge is to design a reliable system for encoding and decoding audio frequencies. The input will consist of text provided by the user, which will be encoded, converted into sound, and then decoded from the audio file. The output will be in the form of the originally encoded text.</w:t>
      </w:r>
    </w:p>
    <w:p>
      <w:pPr>
        <w:pStyle w:val="2"/>
        <w:bidi w:val="0"/>
        <w:rPr>
          <w:rFonts w:hint="default"/>
          <w:lang w:val="en-US"/>
        </w:rPr>
      </w:pPr>
      <w:r>
        <w:rPr>
          <w:rFonts w:hint="default"/>
          <w:lang w:val="en-US"/>
        </w:rPr>
        <w:t>Data</w:t>
      </w:r>
    </w:p>
    <w:p>
      <w:pPr>
        <w:rPr>
          <w:rFonts w:hint="default" w:cs="Times New Roman"/>
          <w:lang w:val="en-US" w:bidi="ar-JO"/>
        </w:rPr>
      </w:pPr>
      <w:r>
        <w:rPr>
          <w:rFonts w:hint="default" w:cs="Times New Roman"/>
          <w:lang w:val="en-US" w:bidi="ar-JO"/>
        </w:rPr>
        <w:t xml:space="preserve">Data for encoding </w:t>
      </w:r>
    </w:p>
    <w:p>
      <w:pPr>
        <w:rPr>
          <w:rFonts w:hint="default"/>
          <w:lang w:val="en-US"/>
        </w:rPr>
      </w:pPr>
      <w:r>
        <w:rPr>
          <w:rFonts w:hint="default"/>
          <w:lang w:val="en-US"/>
        </w:rPr>
        <w:t>Text data is requested from the user.</w:t>
      </w:r>
    </w:p>
    <w:p>
      <w:pPr>
        <w:rPr>
          <w:rFonts w:hint="default"/>
          <w:lang w:val="en-US"/>
        </w:rPr>
      </w:pPr>
      <w:r>
        <w:rPr>
          <w:rFonts w:hint="default"/>
          <w:lang w:val="en-US"/>
        </w:rPr>
        <w:t xml:space="preserve"> For each character: 3 frequencies (100HZ-3500 Hz) , duration = 0.04; % 40 ms , fs = 8000 and samples : 0 to 320.</w:t>
      </w:r>
    </w:p>
    <w:p>
      <w:pPr>
        <w:rPr>
          <w:rFonts w:hint="default"/>
          <w:lang w:val="en-US"/>
        </w:rPr>
      </w:pPr>
      <w:r>
        <w:rPr>
          <w:rFonts w:hint="default"/>
          <w:lang w:val="en-US"/>
        </w:rPr>
        <w:t>Data for decoding</w:t>
      </w:r>
      <w:r>
        <w:rPr>
          <w:rFonts w:hint="default" w:ascii="Times New Roman" w:hAnsi="Times New Roman" w:eastAsia="SimSun" w:cs="Times New Roman"/>
          <w:sz w:val="18"/>
          <w:szCs w:val="18"/>
        </w:rPr>
        <w:t>frequency analysis</w:t>
      </w:r>
    </w:p>
    <w:p>
      <w:pPr>
        <w:rPr>
          <w:rFonts w:hint="default"/>
          <w:lang w:val="en-US"/>
        </w:rPr>
      </w:pPr>
      <w:r>
        <w:rPr>
          <w:rFonts w:hint="default"/>
          <w:lang w:val="en-US"/>
        </w:rPr>
        <w:t>Inputs to system are (.wav) files.</w:t>
      </w:r>
    </w:p>
    <w:p>
      <w:pPr>
        <w:rPr>
          <w:rFonts w:hint="default"/>
          <w:lang w:val="en-US"/>
        </w:rPr>
      </w:pPr>
      <w:r>
        <w:rPr>
          <w:rFonts w:hint="default"/>
          <w:lang w:val="en-US"/>
        </w:rPr>
        <w:t xml:space="preserve"> For each character: 3 frequencies (100HZ-3500 Hz) , duration = 0.04; % 40 ms , fs = 8000 and samples : 0 to 320.</w:t>
      </w:r>
    </w:p>
    <w:p>
      <w:pPr>
        <w:rPr>
          <w:rFonts w:hint="default"/>
          <w:lang w:val="en-US"/>
        </w:rPr>
      </w:pPr>
      <w:r>
        <w:rPr>
          <w:rFonts w:hint="default"/>
          <w:lang w:val="en-US"/>
        </w:rPr>
        <w:t>Data for decoding</w:t>
      </w:r>
    </w:p>
    <w:p>
      <w:pPr>
        <w:rPr>
          <w:rFonts w:hint="default"/>
          <w:lang w:val="en-US"/>
        </w:rPr>
      </w:pPr>
      <w:r>
        <w:rPr>
          <w:rFonts w:hint="default"/>
          <w:lang w:val="en-US"/>
        </w:rPr>
        <w:t>Inputs to system are (.wav) files</w:t>
      </w:r>
    </w:p>
    <w:p>
      <w:pPr>
        <w:rPr>
          <w:rFonts w:hint="cs" w:cs="Times New Roman"/>
          <w:lang w:val="en-US" w:bidi="ar-JO"/>
        </w:rPr>
      </w:pPr>
      <w:r>
        <w:rPr>
          <w:rFonts w:hint="default"/>
          <w:lang w:val="en-US"/>
        </w:rPr>
        <w:t xml:space="preserve"> For each character: 3 frequencies (100HZ-3500 Hz) , duration = 0.04; % 40 ms , fs = 8000 and samples : 0 to 320.</w:t>
      </w:r>
    </w:p>
    <w:p>
      <w:pPr>
        <w:rPr>
          <w:rFonts w:hint="cs"/>
          <w:lang w:val="en-US"/>
        </w:rPr>
      </w:pPr>
      <w:r>
        <w:rPr>
          <w:rFonts w:hint="default"/>
          <w:lang w:val="en-US"/>
        </w:rPr>
        <w:t xml:space="preserve"> size of frame = 320. </w:t>
      </w:r>
      <w:r>
        <w:rPr>
          <w:rFonts w:hint="cs"/>
          <w:lang w:val="en-US"/>
        </w:rPr>
        <w:t>narrow bandpass filter (iir)</w:t>
      </w:r>
    </w:p>
    <w:p>
      <w:pPr>
        <w:rPr>
          <w:rFonts w:hint="default"/>
          <w:lang w:val="en-US"/>
        </w:rPr>
      </w:pPr>
    </w:p>
    <w:p>
      <w:pPr>
        <w:pStyle w:val="2"/>
        <w:bidi w:val="0"/>
      </w:pPr>
      <w:r>
        <w:t>Evaluation Criteria</w:t>
      </w:r>
    </w:p>
    <w:p>
      <w:pPr>
        <w:rPr>
          <w:rFonts w:hint="default"/>
        </w:rPr>
      </w:pPr>
      <w:r>
        <w:rPr>
          <w:rFonts w:hint="default"/>
        </w:rPr>
        <w:t>To measure the performance of our project, accuracy in the encoding and decoding processes will be a crucial metric. It determines how reliably our system translates between audio frequency signals and English letters.</w:t>
      </w:r>
    </w:p>
    <w:p>
      <w:pPr>
        <w:rPr>
          <w:rFonts w:hint="default"/>
        </w:rPr>
      </w:pPr>
      <w:r>
        <w:rPr>
          <w:rFonts w:hint="default"/>
        </w:rPr>
        <w:t>The accuracy can be calculated using the following formula:</w:t>
      </w:r>
    </w:p>
    <w:p>
      <w:pPr>
        <w:rPr>
          <w:rFonts w:hint="default"/>
          <w:lang w:val="en-US"/>
        </w:rPr>
      </w:pPr>
      <w:r>
        <w:rPr>
          <w:rFonts w:hint="default"/>
        </w:rPr>
        <w:t>Accuracy=</w:t>
      </w:r>
      <w:r>
        <w:rPr>
          <w:rFonts w:hint="default"/>
          <w:lang w:val="en-US"/>
        </w:rPr>
        <w:t>(</w:t>
      </w:r>
      <w:r>
        <w:rPr>
          <w:rFonts w:hint="default"/>
        </w:rPr>
        <w:t>Total Number of Letters</w:t>
      </w:r>
      <w:r>
        <w:rPr>
          <w:rFonts w:hint="default"/>
          <w:lang w:val="en-US"/>
        </w:rPr>
        <w:t>/</w:t>
      </w:r>
      <w:r>
        <w:rPr>
          <w:rFonts w:hint="default"/>
        </w:rPr>
        <w:t>Number of Correct Letters)×100</w:t>
      </w:r>
      <w:r>
        <w:rPr>
          <w:rFonts w:hint="default"/>
          <w:lang w:val="en-US"/>
        </w:rPr>
        <w:t xml:space="preserve"> %</w:t>
      </w:r>
    </w:p>
    <w:p>
      <w:pPr>
        <w:rPr>
          <w:rFonts w:hint="default"/>
          <w:lang w:val="en-US"/>
        </w:rPr>
      </w:pPr>
      <w:r>
        <w:rPr>
          <w:rFonts w:hint="default"/>
        </w:rPr>
        <w:t>Accuracy</w:t>
      </w:r>
      <w:r>
        <w:rPr>
          <w:rFonts w:hint="default"/>
          <w:lang w:val="en-US"/>
        </w:rPr>
        <w:t xml:space="preserve"> = 25/27 * 100% = 92.59</w:t>
      </w:r>
    </w:p>
    <w:p>
      <w:pPr>
        <w:pStyle w:val="2"/>
        <w:bidi w:val="0"/>
      </w:pPr>
      <w:r>
        <w:rPr>
          <w:rFonts w:hint="default"/>
        </w:rPr>
        <w:t>Approach</w:t>
      </w:r>
    </w:p>
    <w:p>
      <w:pPr>
        <w:rPr>
          <w:rFonts w:hint="default"/>
        </w:rPr>
      </w:pPr>
      <w:r>
        <w:rPr>
          <w:rFonts w:hint="default"/>
        </w:rPr>
        <w:t xml:space="preserve">The project was structured into three main stages. The first stage focused on encoding each character based on the values of three frequencies, utilizing the cosine function. The resulting signal was transformed into a spectral representation using the Fast Fourier Transform (FFT). The magnitude of the FFT output was then stored in a matrix using the </w:t>
      </w:r>
      <w:r>
        <w:rPr>
          <w:rFonts w:hint="default"/>
          <w:b/>
          <w:bCs/>
        </w:rPr>
        <w:t xml:space="preserve">abs </w:t>
      </w:r>
      <w:r>
        <w:rPr>
          <w:rFonts w:hint="default"/>
        </w:rPr>
        <w:t xml:space="preserve">function. The encoded signal was further processed using the </w:t>
      </w:r>
      <w:r>
        <w:rPr>
          <w:rFonts w:hint="default"/>
          <w:b/>
          <w:bCs/>
        </w:rPr>
        <w:t xml:space="preserve">cell2mat </w:t>
      </w:r>
      <w:r>
        <w:rPr>
          <w:rFonts w:hint="default"/>
        </w:rPr>
        <w:t xml:space="preserve">function to convert it to an audio format, which was played using the </w:t>
      </w:r>
      <w:r>
        <w:rPr>
          <w:rFonts w:hint="default"/>
          <w:b/>
          <w:bCs/>
        </w:rPr>
        <w:t xml:space="preserve">audioplayer </w:t>
      </w:r>
      <w:r>
        <w:rPr>
          <w:rFonts w:hint="default"/>
        </w:rPr>
        <w:t xml:space="preserve">package. Additionally, the encoding result was saved as a .wav file using the </w:t>
      </w:r>
      <w:r>
        <w:rPr>
          <w:rFonts w:hint="default"/>
          <w:b/>
          <w:bCs/>
        </w:rPr>
        <w:t xml:space="preserve">audiowrite </w:t>
      </w:r>
      <w:r>
        <w:rPr>
          <w:rFonts w:hint="default"/>
        </w:rPr>
        <w:t>function.</w:t>
      </w:r>
    </w:p>
    <w:p>
      <w:pPr>
        <w:rPr>
          <w:rFonts w:hint="default"/>
        </w:rPr>
      </w:pPr>
    </w:p>
    <w:p>
      <w:pPr>
        <w:rPr>
          <w:rFonts w:hint="default"/>
        </w:rPr>
      </w:pPr>
      <w:r>
        <w:rPr>
          <w:rFonts w:hint="default"/>
        </w:rPr>
        <w:t xml:space="preserve">In the second stage, the decoding process using frequency analysis was initiated by loading an audio file. The Fourier transform was applied to the signal, and the magnitude of the FFT output was obtained. The </w:t>
      </w:r>
      <w:r>
        <w:rPr>
          <w:rFonts w:hint="default"/>
          <w:b/>
          <w:bCs/>
        </w:rPr>
        <w:t xml:space="preserve">findpeaks </w:t>
      </w:r>
      <w:r>
        <w:rPr>
          <w:rFonts w:hint="default"/>
        </w:rPr>
        <w:t>function assisted in identifying the three highest peaks in the frequency domain. Sorting these frequencies facilitated the subsequent selection of the character associated with the three closest frequencies.</w:t>
      </w:r>
    </w:p>
    <w:p>
      <w:pPr>
        <w:rPr>
          <w:rFonts w:hint="default"/>
        </w:rPr>
      </w:pPr>
    </w:p>
    <w:p>
      <w:pPr>
        <w:rPr>
          <w:rFonts w:hint="default"/>
        </w:rPr>
      </w:pPr>
      <w:r>
        <w:rPr>
          <w:rFonts w:hint="default"/>
        </w:rPr>
        <w:t>The final stage involved decoding using bandpass filters. Filters were applied to improve the signal, and Create narrow bandpass filter (iir)for each frequency (low,mid,high) the numel function helped determine the number of filter elements. The application of filters to the signal was critical, and a challenge arose due to character repetition during decoding. This issue was successfully addressed by using the original frame size of 320.</w:t>
      </w:r>
    </w:p>
    <w:p>
      <w:pPr>
        <w:rPr>
          <w:rFonts w:hint="default"/>
        </w:rPr>
      </w:pPr>
    </w:p>
    <w:p>
      <w:pPr>
        <w:rPr>
          <w:rFonts w:hint="default"/>
        </w:rPr>
      </w:pPr>
      <w:r>
        <w:rPr>
          <w:rFonts w:hint="default"/>
        </w:rPr>
        <w:t>MATLAB Packages Utilized:</w:t>
      </w:r>
    </w:p>
    <w:p>
      <w:pPr>
        <w:rPr>
          <w:rFonts w:hint="default"/>
        </w:rPr>
      </w:pPr>
    </w:p>
    <w:p>
      <w:pPr>
        <w:rPr>
          <w:rFonts w:hint="default"/>
        </w:rPr>
      </w:pPr>
      <w:r>
        <w:rPr>
          <w:rFonts w:hint="default"/>
        </w:rPr>
        <w:t>audioplayer: Used for playing the encoded audio.</w:t>
      </w:r>
    </w:p>
    <w:p>
      <w:pPr>
        <w:rPr>
          <w:rFonts w:hint="default"/>
        </w:rPr>
      </w:pPr>
      <w:r>
        <w:rPr>
          <w:rFonts w:hint="default"/>
        </w:rPr>
        <w:t>uiputfile: Enabled user interaction to select the name and path for saving the encoded audio as a .wav file.</w:t>
      </w:r>
    </w:p>
    <w:p>
      <w:pPr>
        <w:rPr>
          <w:rFonts w:hint="default"/>
        </w:rPr>
      </w:pPr>
      <w:r>
        <w:rPr>
          <w:rFonts w:hint="default"/>
        </w:rPr>
        <w:t>fft:Applied for Fourier Transform to obtain frequency components.</w:t>
      </w:r>
    </w:p>
    <w:p>
      <w:pPr>
        <w:rPr>
          <w:rFonts w:hint="default"/>
        </w:rPr>
      </w:pPr>
      <w:r>
        <w:rPr>
          <w:rFonts w:hint="default"/>
        </w:rPr>
        <w:t>abs: Utilized to calculate the magnitude of FFT output.</w:t>
      </w:r>
    </w:p>
    <w:p>
      <w:pPr>
        <w:rPr>
          <w:rFonts w:hint="default"/>
        </w:rPr>
      </w:pPr>
      <w:r>
        <w:rPr>
          <w:rFonts w:hint="default"/>
        </w:rPr>
        <w:t>cell2mat: Converted the encoded signal to an audio format.</w:t>
      </w:r>
    </w:p>
    <w:p>
      <w:pPr>
        <w:rPr>
          <w:rFonts w:hint="default"/>
        </w:rPr>
      </w:pPr>
      <w:r>
        <w:rPr>
          <w:rFonts w:hint="default"/>
        </w:rPr>
        <w:t>audiowrite: Employed for writing the audio signal to a .wav file.</w:t>
      </w:r>
    </w:p>
    <w:p>
      <w:pPr>
        <w:rPr>
          <w:rFonts w:hint="default"/>
        </w:rPr>
      </w:pPr>
      <w:r>
        <w:rPr>
          <w:rFonts w:hint="default"/>
        </w:rPr>
        <w:t>uigetfile: Allowed the user to choose an audio file for decoding.</w:t>
      </w:r>
    </w:p>
    <w:p>
      <w:pPr>
        <w:rPr>
          <w:rFonts w:hint="default"/>
        </w:rPr>
      </w:pPr>
      <w:r>
        <w:rPr>
          <w:rFonts w:hint="default"/>
        </w:rPr>
        <w:t>findpeaks: Assisted in identifying peaks in the frequency domain.</w:t>
      </w:r>
    </w:p>
    <w:p>
      <w:pPr>
        <w:rPr>
          <w:rFonts w:hint="default"/>
        </w:rPr>
      </w:pPr>
      <w:r>
        <w:rPr>
          <w:rFonts w:hint="default"/>
        </w:rPr>
        <w:t>sort: Used for sorting frequencies.</w:t>
      </w:r>
    </w:p>
    <w:p>
      <w:pPr>
        <w:rPr>
          <w:rFonts w:hint="default"/>
        </w:rPr>
      </w:pPr>
      <w:r>
        <w:rPr>
          <w:rFonts w:hint="default"/>
        </w:rPr>
        <w:t xml:space="preserve">Bandpass filters: Enhanced signal quality during decoding.    </w:t>
      </w:r>
    </w:p>
    <w:p>
      <w:pPr>
        <w:pStyle w:val="2"/>
        <w:bidi w:val="0"/>
      </w:pPr>
      <w:r>
        <w:t>Results and Analysis</w:t>
      </w:r>
    </w:p>
    <w:p>
      <w:pPr>
        <w:rPr>
          <w:rFonts w:hint="default"/>
        </w:rPr>
      </w:pPr>
      <w:r>
        <w:rPr>
          <w:rFonts w:hint="default"/>
        </w:rPr>
        <w:t>I encoded 10 strings and then decoded them twice, once using frequency analysis and once using band-pass filters. I noticed that there is a problem with the space character and the y character; Sometimes they are specified correctly, while other times spe is replaced by "y" and "y" by a space. The rest of the letters were deciphered correctly.</w:t>
      </w:r>
    </w:p>
    <w:p>
      <w:pPr>
        <w:pStyle w:val="2"/>
        <w:bidi w:val="0"/>
      </w:pPr>
      <w:r>
        <w:t>Conclusions</w:t>
      </w:r>
    </w:p>
    <w:p>
      <w:pPr>
        <w:pStyle w:val="5"/>
        <w:rPr>
          <w:rFonts w:hint="default"/>
        </w:rPr>
      </w:pPr>
      <w:r>
        <w:rPr>
          <w:rFonts w:hint="default"/>
        </w:rPr>
        <w:t>In the end, we learned to design, implement and test the English alphabet audio frequency encoder which represents each English letter by combining three audio band frequency components (low, medium and high) and implement and test the system decoder in the first part, which can recover the text string from the encrypted signal. . Multi-frequency using two methods: using frequency analysis and using band-pass filters, all of which was done using MatLab software. We learned about many ready-made functions that helped us complete the project and made the project easier for us.</w:t>
      </w:r>
    </w:p>
    <w:p>
      <w:pPr>
        <w:pStyle w:val="5"/>
        <w:rPr>
          <w:rFonts w:hint="cs"/>
        </w:rPr>
      </w:pPr>
      <w:r>
        <w:rPr>
          <w:rFonts w:hint="cs"/>
        </w:rPr>
        <w:t>Input signal baraa mohanmad saved in file *.wav</w:t>
      </w:r>
    </w:p>
    <w:p>
      <w:pPr>
        <w:pStyle w:val="5"/>
        <w:bidi w:val="0"/>
        <w:rPr>
          <w:rFonts w:hint="default"/>
        </w:rPr>
      </w:pPr>
      <w:r>
        <w:t xml:space="preserve">Results using </w:t>
      </w:r>
      <w:r>
        <w:rPr>
          <w:rFonts w:hint="default"/>
          <w:lang w:val="en-US"/>
        </w:rPr>
        <w:t xml:space="preserve"> </w:t>
      </w:r>
      <w:r>
        <w:rPr>
          <w:rFonts w:hint="default"/>
        </w:rPr>
        <w:t>frequency analysis</w:t>
      </w:r>
    </w:p>
    <w:p>
      <w:pPr>
        <w:pStyle w:val="5"/>
        <w:bidi w:val="0"/>
        <w:jc w:val="center"/>
        <w:rPr>
          <w:rFonts w:hint="default" w:cs="Times New Roman"/>
          <w:lang w:val="en-US" w:bidi="ar-JO"/>
        </w:rPr>
      </w:pPr>
      <w:r>
        <w:rPr>
          <w:rFonts w:hint="default"/>
          <w:lang w:val="en-US"/>
        </w:rPr>
        <w:t>figure 1</w:t>
      </w:r>
    </w:p>
    <w:p>
      <w:pPr>
        <w:pStyle w:val="2"/>
        <w:numPr>
          <w:ilvl w:val="0"/>
          <w:numId w:val="0"/>
        </w:numPr>
        <w:ind w:leftChars="0"/>
        <w:jc w:val="both"/>
      </w:pPr>
      <w:r>
        <w:drawing>
          <wp:inline distT="0" distB="0" distL="114300" distR="114300">
            <wp:extent cx="2676525" cy="8191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676525" cy="819150"/>
                    </a:xfrm>
                    <a:prstGeom prst="rect">
                      <a:avLst/>
                    </a:prstGeom>
                    <a:noFill/>
                    <a:ln>
                      <a:noFill/>
                    </a:ln>
                  </pic:spPr>
                </pic:pic>
              </a:graphicData>
            </a:graphic>
          </wp:inline>
        </w:drawing>
      </w:r>
    </w:p>
    <w:p/>
    <w:p>
      <w:pPr>
        <w:pStyle w:val="19"/>
        <w:bidi w:val="0"/>
        <w:rPr>
          <w:rFonts w:hint="default"/>
        </w:rPr>
      </w:pPr>
      <w:r>
        <w:t xml:space="preserve">Results using </w:t>
      </w:r>
      <w:r>
        <w:rPr>
          <w:rFonts w:hint="default"/>
        </w:rPr>
        <w:t>bandpass Filters</w:t>
      </w:r>
    </w:p>
    <w:p>
      <w:pPr>
        <w:pStyle w:val="19"/>
        <w:bidi w:val="0"/>
        <w:jc w:val="center"/>
        <w:rPr>
          <w:rFonts w:hint="default"/>
          <w:lang w:val="en-US"/>
        </w:rPr>
      </w:pPr>
      <w:r>
        <w:rPr>
          <w:rFonts w:hint="default"/>
        </w:rPr>
        <w:t xml:space="preserve">figure </w:t>
      </w:r>
      <w:r>
        <w:rPr>
          <w:rFonts w:hint="default"/>
          <w:lang w:val="en-US"/>
        </w:rPr>
        <w:t>2</w:t>
      </w:r>
    </w:p>
    <w:p>
      <w:r>
        <w:drawing>
          <wp:inline distT="0" distB="0" distL="114300" distR="114300">
            <wp:extent cx="2609850" cy="16573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609850" cy="1657350"/>
                    </a:xfrm>
                    <a:prstGeom prst="rect">
                      <a:avLst/>
                    </a:prstGeom>
                    <a:noFill/>
                    <a:ln>
                      <a:noFill/>
                    </a:ln>
                  </pic:spPr>
                </pic:pic>
              </a:graphicData>
            </a:graphic>
          </wp:inline>
        </w:drawing>
      </w:r>
    </w:p>
    <w:p/>
    <w:p>
      <w:pPr>
        <w:pStyle w:val="5"/>
        <w:rPr>
          <w:rFonts w:hint="cs"/>
        </w:rPr>
      </w:pPr>
      <w:r>
        <w:rPr>
          <w:rFonts w:hint="cs"/>
        </w:rPr>
        <w:t xml:space="preserve">Input signal </w:t>
      </w:r>
      <w:r>
        <w:rPr>
          <w:rFonts w:hint="default"/>
          <w:lang w:val="en-US"/>
        </w:rPr>
        <w:t>maisam banan</w:t>
      </w:r>
      <w:r>
        <w:rPr>
          <w:rFonts w:hint="cs"/>
        </w:rPr>
        <w:t xml:space="preserve"> saved in file *.wav</w:t>
      </w:r>
    </w:p>
    <w:p>
      <w:pPr>
        <w:pStyle w:val="5"/>
        <w:bidi w:val="0"/>
        <w:rPr>
          <w:rFonts w:hint="default"/>
        </w:rPr>
      </w:pPr>
      <w:r>
        <w:t xml:space="preserve">Results using </w:t>
      </w:r>
      <w:r>
        <w:rPr>
          <w:rFonts w:hint="default"/>
        </w:rPr>
        <w:t>frequency analysis</w:t>
      </w:r>
    </w:p>
    <w:p>
      <w:pPr>
        <w:pStyle w:val="5"/>
        <w:bidi w:val="0"/>
        <w:jc w:val="center"/>
        <w:rPr>
          <w:rFonts w:hint="default"/>
          <w:lang w:val="en-US"/>
        </w:rPr>
      </w:pPr>
      <w:r>
        <w:rPr>
          <w:rFonts w:hint="default"/>
          <w:lang w:val="en-US"/>
        </w:rPr>
        <w:t>figure  3</w:t>
      </w:r>
    </w:p>
    <w:p>
      <w:r>
        <w:drawing>
          <wp:inline distT="0" distB="0" distL="114300" distR="114300">
            <wp:extent cx="2466975" cy="9048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2466975" cy="904875"/>
                    </a:xfrm>
                    <a:prstGeom prst="rect">
                      <a:avLst/>
                    </a:prstGeom>
                    <a:noFill/>
                    <a:ln>
                      <a:noFill/>
                    </a:ln>
                  </pic:spPr>
                </pic:pic>
              </a:graphicData>
            </a:graphic>
          </wp:inline>
        </w:drawing>
      </w:r>
    </w:p>
    <w:p>
      <w:pPr>
        <w:rPr>
          <w:rFonts w:hint="default"/>
        </w:rPr>
      </w:pPr>
    </w:p>
    <w:p>
      <w:pPr>
        <w:pStyle w:val="18"/>
        <w:bidi w:val="0"/>
        <w:rPr>
          <w:rFonts w:hint="default"/>
        </w:rPr>
      </w:pPr>
      <w:r>
        <w:t xml:space="preserve">Results using </w:t>
      </w:r>
      <w:r>
        <w:rPr>
          <w:rFonts w:hint="default"/>
        </w:rPr>
        <w:t>bandpass Filters</w:t>
      </w:r>
    </w:p>
    <w:p>
      <w:pPr>
        <w:pStyle w:val="18"/>
        <w:bidi w:val="0"/>
        <w:jc w:val="center"/>
        <w:rPr>
          <w:rFonts w:hint="default"/>
          <w:sz w:val="18"/>
          <w:szCs w:val="18"/>
          <w:lang w:val="en-US"/>
        </w:rPr>
      </w:pPr>
      <w:r>
        <w:rPr>
          <w:rFonts w:hint="default"/>
          <w:sz w:val="18"/>
          <w:szCs w:val="18"/>
        </w:rPr>
        <w:t xml:space="preserve">figure </w:t>
      </w:r>
      <w:r>
        <w:rPr>
          <w:rFonts w:hint="default"/>
          <w:sz w:val="18"/>
          <w:szCs w:val="18"/>
          <w:lang w:val="en-US"/>
        </w:rPr>
        <w:t xml:space="preserve"> 4</w:t>
      </w:r>
    </w:p>
    <w:p>
      <w:pPr>
        <w:rPr>
          <w:rFonts w:hint="default" w:ascii="Times New Roman" w:hAnsi="Times New Roman" w:eastAsia="SimSun" w:cs="Times New Roman"/>
          <w:sz w:val="24"/>
          <w:szCs w:val="24"/>
        </w:rPr>
      </w:pPr>
      <w:r>
        <w:drawing>
          <wp:inline distT="0" distB="0" distL="114300" distR="114300">
            <wp:extent cx="2667000" cy="1552575"/>
            <wp:effectExtent l="0" t="0" r="0"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2667000" cy="1552575"/>
                    </a:xfrm>
                    <a:prstGeom prst="rect">
                      <a:avLst/>
                    </a:prstGeom>
                    <a:noFill/>
                    <a:ln>
                      <a:noFill/>
                    </a:ln>
                  </pic:spPr>
                </pic:pic>
              </a:graphicData>
            </a:graphic>
          </wp:inline>
        </w:drawing>
      </w:r>
    </w:p>
    <w:p>
      <w:pPr>
        <w:pStyle w:val="2"/>
        <w:rPr>
          <w:rFonts w:ascii="SimSun" w:hAnsi="SimSun" w:eastAsia="SimSun" w:cs="SimSun"/>
          <w:sz w:val="24"/>
          <w:szCs w:val="24"/>
        </w:rPr>
      </w:pPr>
      <w:r>
        <w:rPr>
          <w:rFonts w:ascii="SimSun" w:hAnsi="SimSun" w:eastAsia="SimSun" w:cs="SimSun"/>
          <w:sz w:val="24"/>
          <w:szCs w:val="24"/>
        </w:rPr>
        <w:t>Development</w:t>
      </w:r>
    </w:p>
    <w:p>
      <w:pPr>
        <w:jc w:val="left"/>
        <w:rPr>
          <w:rFonts w:hint="default"/>
        </w:rPr>
      </w:pPr>
      <w:r>
        <w:rPr>
          <w:rFonts w:hint="default"/>
        </w:rPr>
        <w:t>We can focus on further refining the interfaces and explore the possibility of adjusting the frequencies assigned to 'y' and space characters. By modifying these frequencies intelligently, we aim to eliminate any conflicts and facilitate accurate identification by the program. This adjustment should enhance the system's ability to determine the values for 'y' and space reliably and present them correctly.</w:t>
      </w:r>
    </w:p>
    <w:p>
      <w:pPr>
        <w:pStyle w:val="2"/>
        <w:rPr>
          <w:rFonts w:ascii="SimSun" w:hAnsi="SimSun" w:eastAsia="SimSun" w:cs="SimSun"/>
          <w:sz w:val="24"/>
          <w:szCs w:val="24"/>
        </w:rPr>
      </w:pPr>
      <w:r>
        <w:t>References</w:t>
      </w:r>
    </w:p>
    <w:p>
      <w:pPr>
        <w:jc w:val="left"/>
        <w:rPr>
          <w:rFonts w:hint="default"/>
        </w:rPr>
      </w:pPr>
    </w:p>
    <w:p>
      <w:pPr>
        <w:pStyle w:val="100"/>
        <w:rPr>
          <w:sz w:val="16"/>
          <w:szCs w:val="16"/>
        </w:rPr>
      </w:pPr>
      <w:bookmarkStart w:id="0" w:name="_Ref131087843"/>
      <w:r>
        <w:rPr>
          <w:rFonts w:hint="default"/>
          <w:sz w:val="16"/>
          <w:szCs w:val="16"/>
        </w:rPr>
        <w:fldChar w:fldCharType="begin"/>
      </w:r>
      <w:r>
        <w:rPr>
          <w:rFonts w:hint="default"/>
          <w:sz w:val="16"/>
          <w:szCs w:val="16"/>
        </w:rPr>
        <w:instrText xml:space="preserve"> HYPERLINK "https://www.mathworks.com/help/matlab/ref/uiputfile.html." </w:instrText>
      </w:r>
      <w:r>
        <w:rPr>
          <w:rFonts w:hint="default"/>
          <w:sz w:val="16"/>
          <w:szCs w:val="16"/>
        </w:rPr>
        <w:fldChar w:fldCharType="separate"/>
      </w:r>
      <w:r>
        <w:rPr>
          <w:rStyle w:val="43"/>
          <w:rFonts w:hint="default"/>
          <w:sz w:val="16"/>
          <w:szCs w:val="16"/>
        </w:rPr>
        <w:t>https://www.mathworks.com/help/matlab/ref/uiputfile.html</w:t>
      </w:r>
      <w:r>
        <w:rPr>
          <w:rStyle w:val="43"/>
          <w:rFonts w:hint="default"/>
          <w:sz w:val="16"/>
          <w:szCs w:val="16"/>
          <w:lang w:val="en-US"/>
        </w:rPr>
        <w:t>.</w:t>
      </w:r>
      <w:r>
        <w:rPr>
          <w:rFonts w:hint="default"/>
          <w:sz w:val="16"/>
          <w:szCs w:val="16"/>
        </w:rPr>
        <w:fldChar w:fldCharType="end"/>
      </w:r>
      <w:r>
        <w:rPr>
          <w:rFonts w:hint="default"/>
          <w:sz w:val="16"/>
          <w:szCs w:val="16"/>
          <w:lang w:val="en-US"/>
        </w:rPr>
        <w:t>(</w:t>
      </w:r>
    </w:p>
    <w:p>
      <w:pPr>
        <w:bidi w:val="0"/>
        <w:rPr>
          <w:rFonts w:hint="default" w:cs="Times New Roman"/>
          <w:lang w:val="en-US" w:bidi="ar-JO"/>
        </w:rPr>
      </w:pPr>
      <w:r>
        <w:rPr>
          <w:rFonts w:hint="cs" w:cs="Times New Roman"/>
          <w:rtl/>
          <w:lang w:val="en-US" w:bidi="ar-JO"/>
        </w:rPr>
        <w:t>)</w:t>
      </w:r>
      <w:r>
        <w:rPr>
          <w:rFonts w:hint="default"/>
        </w:rPr>
        <w:t>Uiputfile</w:t>
      </w:r>
      <w:r>
        <w:rPr>
          <w:rFonts w:hint="cs" w:cs="Times New Roman"/>
          <w:rtl/>
          <w:lang w:val="en-US" w:bidi="ar-JO"/>
        </w:rPr>
        <w:t>(</w:t>
      </w:r>
      <w:r>
        <w:rPr>
          <w:rFonts w:hint="default" w:cs="Times New Roman"/>
          <w:rtl w:val="0"/>
          <w:lang w:val="en-US" w:bidi="ar-JO"/>
        </w:rPr>
        <w:t>.</w:t>
      </w:r>
    </w:p>
    <w:bookmarkEnd w:id="0"/>
    <w:p>
      <w:pPr>
        <w:pStyle w:val="100"/>
        <w:jc w:val="left"/>
        <w:rPr>
          <w:sz w:val="16"/>
          <w:szCs w:val="16"/>
        </w:rPr>
      </w:pPr>
      <w:r>
        <w:rPr>
          <w:rFonts w:hint="default"/>
          <w:sz w:val="16"/>
          <w:szCs w:val="16"/>
        </w:rPr>
        <w:fldChar w:fldCharType="begin"/>
      </w:r>
      <w:r>
        <w:rPr>
          <w:rFonts w:hint="default"/>
          <w:sz w:val="16"/>
          <w:szCs w:val="16"/>
        </w:rPr>
        <w:instrText xml:space="preserve"> HYPERLINK "https://www.mathworks.com/help/matlab/ref/guidata.html." </w:instrText>
      </w:r>
      <w:r>
        <w:rPr>
          <w:rFonts w:hint="default"/>
          <w:sz w:val="16"/>
          <w:szCs w:val="16"/>
        </w:rPr>
        <w:fldChar w:fldCharType="separate"/>
      </w:r>
      <w:r>
        <w:rPr>
          <w:rStyle w:val="43"/>
          <w:rFonts w:hint="default"/>
          <w:sz w:val="16"/>
          <w:szCs w:val="16"/>
        </w:rPr>
        <w:t>https://www.mathworks.com/help/matlab/ref/guidata.html</w:t>
      </w:r>
      <w:r>
        <w:rPr>
          <w:rStyle w:val="43"/>
          <w:rFonts w:hint="default"/>
          <w:sz w:val="16"/>
          <w:szCs w:val="16"/>
          <w:lang w:val="en-US"/>
        </w:rPr>
        <w:t>.</w:t>
      </w:r>
      <w:r>
        <w:rPr>
          <w:rFonts w:hint="default"/>
          <w:sz w:val="16"/>
          <w:szCs w:val="16"/>
        </w:rPr>
        <w:fldChar w:fldCharType="end"/>
      </w:r>
    </w:p>
    <w:p>
      <w:pPr>
        <w:bidi w:val="0"/>
        <w:rPr>
          <w:rFonts w:hint="default"/>
          <w:color w:val="000000" w:themeColor="text1"/>
          <w:sz w:val="16"/>
          <w:szCs w:val="18"/>
          <w:lang w:val="en-US"/>
          <w14:textFill>
            <w14:solidFill>
              <w14:schemeClr w14:val="tx1"/>
            </w14:solidFill>
          </w14:textFill>
        </w:rPr>
      </w:pPr>
      <w:r>
        <w:rPr>
          <w:rFonts w:hint="default"/>
          <w:color w:val="000000" w:themeColor="text1"/>
          <w:sz w:val="16"/>
          <w:szCs w:val="18"/>
          <w:lang w:val="en-US"/>
          <w14:textFill>
            <w14:solidFill>
              <w14:schemeClr w14:val="tx1"/>
            </w14:solidFill>
          </w14:textFill>
        </w:rPr>
        <w:t>(</w:t>
      </w:r>
      <w:r>
        <w:rPr>
          <w:color w:val="000000" w:themeColor="text1"/>
          <w:sz w:val="16"/>
          <w:szCs w:val="18"/>
          <w:lang w:val="en-US" w:eastAsia="zh-CN"/>
          <w14:textFill>
            <w14:solidFill>
              <w14:schemeClr w14:val="tx1"/>
            </w14:solidFill>
          </w14:textFill>
        </w:rPr>
        <w:fldChar w:fldCharType="begin"/>
      </w:r>
      <w:r>
        <w:rPr>
          <w:color w:val="000000" w:themeColor="text1"/>
          <w:sz w:val="16"/>
          <w:szCs w:val="18"/>
          <w:lang w:val="en-US" w:eastAsia="zh-CN"/>
          <w14:textFill>
            <w14:solidFill>
              <w14:schemeClr w14:val="tx1"/>
            </w14:solidFill>
          </w14:textFill>
        </w:rPr>
        <w:instrText xml:space="preserve"> HYPERLINK "https://www.mathworks.com/help/matlab/ref/guidata.html" \l "d126e642932" </w:instrText>
      </w:r>
      <w:r>
        <w:rPr>
          <w:color w:val="000000" w:themeColor="text1"/>
          <w:sz w:val="16"/>
          <w:szCs w:val="18"/>
          <w:lang w:val="en-US" w:eastAsia="zh-CN"/>
          <w14:textFill>
            <w14:solidFill>
              <w14:schemeClr w14:val="tx1"/>
            </w14:solidFill>
          </w14:textFill>
        </w:rPr>
        <w:fldChar w:fldCharType="separate"/>
      </w:r>
      <w:r>
        <w:rPr>
          <w:rStyle w:val="43"/>
          <w:rFonts w:hint="default" w:ascii="Consolas" w:hAnsi="Consolas" w:eastAsia="Consolas" w:cs="Consolas"/>
          <w:i w:val="0"/>
          <w:iCs w:val="0"/>
          <w:caps w:val="0"/>
          <w:color w:val="000000" w:themeColor="text1"/>
          <w:spacing w:val="0"/>
          <w:sz w:val="16"/>
          <w:szCs w:val="18"/>
          <w:u w:val="none"/>
          <w14:textFill>
            <w14:solidFill>
              <w14:schemeClr w14:val="tx1"/>
            </w14:solidFill>
          </w14:textFill>
        </w:rPr>
        <w:t>guidata(obj,data)</w:t>
      </w:r>
      <w:r>
        <w:rPr>
          <w:rFonts w:hint="default"/>
          <w:color w:val="000000" w:themeColor="text1"/>
          <w:sz w:val="16"/>
          <w:szCs w:val="18"/>
          <w:lang w:val="en-US" w:eastAsia="zh-CN"/>
          <w14:textFill>
            <w14:solidFill>
              <w14:schemeClr w14:val="tx1"/>
            </w14:solidFill>
          </w14:textFill>
        </w:rPr>
        <w:fldChar w:fldCharType="end"/>
      </w:r>
      <w:r>
        <w:rPr>
          <w:rFonts w:hint="default"/>
          <w:color w:val="000000" w:themeColor="text1"/>
          <w:sz w:val="16"/>
          <w:szCs w:val="18"/>
          <w:lang w:val="en-US" w:eastAsia="zh-CN"/>
          <w14:textFill>
            <w14:solidFill>
              <w14:schemeClr w14:val="tx1"/>
            </w14:solidFill>
          </w14:textFill>
        </w:rPr>
        <w:t>.</w:t>
      </w:r>
    </w:p>
    <w:p>
      <w:pPr>
        <w:pStyle w:val="100"/>
        <w:jc w:val="left"/>
        <w:rPr>
          <w:rFonts w:hint="default" w:cs="Times New Roman"/>
          <w:rtl w:val="0"/>
          <w:lang w:val="en-US" w:bidi="ar-JO"/>
        </w:rPr>
      </w:pPr>
      <w:r>
        <w:rPr>
          <w:rFonts w:hint="cs"/>
          <w:lang w:val="en-US"/>
        </w:rPr>
        <w:fldChar w:fldCharType="begin"/>
      </w:r>
      <w:r>
        <w:rPr>
          <w:rFonts w:hint="cs"/>
          <w:lang w:val="en-US"/>
        </w:rPr>
        <w:instrText xml:space="preserve"> HYPERLINK "https://www.mathworks.com/help/matlab/ref/audioplayer.html" </w:instrText>
      </w:r>
      <w:r>
        <w:rPr>
          <w:rFonts w:hint="cs"/>
          <w:lang w:val="en-US"/>
        </w:rPr>
        <w:fldChar w:fldCharType="separate"/>
      </w:r>
      <w:r>
        <w:rPr>
          <w:rStyle w:val="43"/>
          <w:rFonts w:hint="cs"/>
          <w:rtl/>
          <w:lang w:val="en-US"/>
        </w:rPr>
        <w:t>https://www.mathworks.com/help/matlab/ref/audioplayer.html</w:t>
      </w:r>
      <w:r>
        <w:rPr>
          <w:rFonts w:hint="cs"/>
          <w:lang w:val="en-US"/>
        </w:rPr>
        <w:fldChar w:fldCharType="end"/>
      </w:r>
      <w:r>
        <w:rPr>
          <w:rFonts w:hint="default"/>
          <w:lang w:val="en-US"/>
        </w:rPr>
        <w:t xml:space="preserve"> (</w:t>
      </w:r>
      <w:r>
        <w:rPr>
          <w:rFonts w:hint="cs" w:cs="Times New Roman"/>
          <w:rtl/>
          <w:lang w:val="en-US" w:bidi="ar-JO"/>
        </w:rPr>
        <w:t xml:space="preserve"> </w:t>
      </w:r>
      <w:r>
        <w:rPr>
          <w:rFonts w:hint="default"/>
        </w:rPr>
        <w:t>uiputfile</w:t>
      </w:r>
      <w:r>
        <w:rPr>
          <w:rFonts w:hint="cs" w:cs="Times New Roman"/>
          <w:rtl/>
          <w:lang w:val="en-US" w:bidi="ar-JO"/>
        </w:rPr>
        <w:t>(</w:t>
      </w:r>
      <w:r>
        <w:rPr>
          <w:rFonts w:hint="default" w:cs="Times New Roman"/>
          <w:rtl w:val="0"/>
          <w:lang w:val="en-US" w:bidi="ar-JO"/>
        </w:rPr>
        <w: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"https://www.mathworks.com/help/matlab/ref/fft.html" </w:instrText>
      </w:r>
      <w:r>
        <w:rPr>
          <w:rFonts w:hint="default"/>
          <w:lang w:val="en-US"/>
        </w:rPr>
        <w:fldChar w:fldCharType="separate"/>
      </w:r>
      <w:r>
        <w:rPr>
          <w:rStyle w:val="43"/>
          <w:rFonts w:hint="default"/>
          <w:rtl w:val="0"/>
          <w:lang w:val="en-US"/>
        </w:rPr>
        <w:t>https://www.mathworks.com/help/matlab/ref/fft.html</w:t>
      </w:r>
      <w:r>
        <w:rPr>
          <w:rFonts w:hint="default"/>
          <w:lang w:val="en-US"/>
        </w:rPr>
        <w:fldChar w:fldCharType="end"/>
      </w:r>
      <w:r>
        <w:rPr>
          <w:rFonts w:hint="default"/>
          <w:rtl w:val="0"/>
          <w:lang w:val="en-US"/>
        </w:rPr>
        <w:t xml:space="preserve"> (FFT)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"https://www.mathworks.com/help/matlab/ref/max.html" </w:instrText>
      </w:r>
      <w:r>
        <w:rPr>
          <w:rFonts w:hint="default"/>
          <w:lang w:val="en-US"/>
        </w:rPr>
        <w:fldChar w:fldCharType="separate"/>
      </w:r>
      <w:r>
        <w:rPr>
          <w:rStyle w:val="43"/>
          <w:rFonts w:hint="default"/>
          <w:rtl w:val="0"/>
          <w:lang w:val="en-US"/>
        </w:rPr>
        <w:t>https://www.mathworks.com/help/matlab/ref/max.html</w:t>
      </w:r>
      <w:r>
        <w:rPr>
          <w:rFonts w:hint="default"/>
          <w:lang w:val="en-US"/>
        </w:rPr>
        <w:fldChar w:fldCharType="end"/>
      </w:r>
      <w:r>
        <w:rPr>
          <w:rFonts w:hint="default"/>
          <w:lang w:val="en-US"/>
        </w:rPr>
        <w:t xml:space="preserve"> (MAX)</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"https://www.mathworks.com/help/matlab/ref/sum.html" </w:instrText>
      </w:r>
      <w:r>
        <w:rPr>
          <w:rFonts w:hint="default"/>
          <w:lang w:val="en-US"/>
        </w:rPr>
        <w:fldChar w:fldCharType="separate"/>
      </w:r>
      <w:r>
        <w:rPr>
          <w:rStyle w:val="43"/>
          <w:rFonts w:hint="default"/>
          <w:rtl w:val="0"/>
          <w:lang w:val="en-US"/>
        </w:rPr>
        <w:t>https://www.mathworks.com/help/matlab/ref/sum.html</w:t>
      </w:r>
      <w:r>
        <w:rPr>
          <w:rFonts w:hint="default"/>
          <w:lang w:val="en-US"/>
        </w:rPr>
        <w:fldChar w:fldCharType="end"/>
      </w:r>
      <w:r>
        <w:rPr>
          <w:rFonts w:hint="default"/>
          <w:rtl w:val="0"/>
          <w:lang w:val="en-US"/>
        </w:rPr>
        <w:t xml:space="preserve"> (SUM)</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"https://www.mathworks.com/help/matlab/ref/abs.html" </w:instrText>
      </w:r>
      <w:r>
        <w:rPr>
          <w:rFonts w:hint="default"/>
          <w:lang w:val="en-US"/>
        </w:rPr>
        <w:fldChar w:fldCharType="separate"/>
      </w:r>
      <w:r>
        <w:rPr>
          <w:rStyle w:val="43"/>
          <w:rFonts w:hint="default"/>
          <w:rtl w:val="0"/>
          <w:lang w:val="en-US"/>
        </w:rPr>
        <w:t>https://www.mathworks.com/help/matlab/ref/abs.html</w:t>
      </w:r>
      <w:r>
        <w:rPr>
          <w:rFonts w:hint="default"/>
          <w:lang w:val="en-US"/>
        </w:rPr>
        <w:fldChar w:fldCharType="end"/>
      </w:r>
      <w:r>
        <w:rPr>
          <w:rFonts w:hint="default"/>
          <w:rtl w:val="0"/>
          <w:lang w:val="en-US"/>
        </w:rPr>
        <w:t xml:space="preserve"> (ABS)</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"https://www.mathworks.com/help/matlab/ref/cell2mat.html" </w:instrText>
      </w:r>
      <w:r>
        <w:rPr>
          <w:rFonts w:hint="default"/>
          <w:lang w:val="en-US"/>
        </w:rPr>
        <w:fldChar w:fldCharType="separate"/>
      </w:r>
      <w:r>
        <w:rPr>
          <w:rStyle w:val="43"/>
          <w:rFonts w:hint="default"/>
          <w:rtl w:val="0"/>
          <w:lang w:val="en-US"/>
        </w:rPr>
        <w:t>https://www.mathworks.com/help/matlab/ref/cell2mat.html</w:t>
      </w:r>
      <w:r>
        <w:rPr>
          <w:rFonts w:hint="default"/>
          <w:lang w:val="en-US"/>
        </w:rPr>
        <w:fldChar w:fldCharType="end"/>
      </w:r>
      <w:r>
        <w:rPr>
          <w:rFonts w:hint="default"/>
          <w:lang w:val="en-US"/>
        </w:rPr>
        <w:t xml:space="preserve"> (</w:t>
      </w:r>
      <w:r>
        <w:rPr>
          <w:rFonts w:hint="default"/>
        </w:rPr>
        <w:t>cell2mat</w:t>
      </w:r>
      <w:r>
        <w:rPr>
          <w:rFonts w:hint="default"/>
          <w:lang w:val="en-US"/>
        </w:rPr>
        <w: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"https://www.mathworks.com/help/matlab/ref/audiowrite.html" </w:instrText>
      </w:r>
      <w:r>
        <w:rPr>
          <w:rFonts w:hint="default"/>
          <w:lang w:val="en-US"/>
        </w:rPr>
        <w:fldChar w:fldCharType="separate"/>
      </w:r>
      <w:r>
        <w:rPr>
          <w:rStyle w:val="43"/>
          <w:rFonts w:hint="default"/>
          <w:rtl w:val="0"/>
          <w:lang w:val="en-US"/>
        </w:rPr>
        <w:t>https://www.mathworks.com/help/matlab/ref/audiowrite.html</w:t>
      </w:r>
      <w:r>
        <w:rPr>
          <w:rFonts w:hint="default"/>
          <w:lang w:val="en-US"/>
        </w:rPr>
        <w:fldChar w:fldCharType="end"/>
      </w:r>
      <w:r>
        <w:rPr>
          <w:rFonts w:hint="default"/>
          <w:rtl w:val="0"/>
          <w:lang w:val="en-US"/>
        </w:rPr>
        <w:t xml:space="preserve"> </w:t>
      </w:r>
      <w:r>
        <w:rPr>
          <w:rFonts w:hint="default" w:cs="Times New Roman"/>
          <w:rtl w:val="0"/>
          <w:lang w:val="en-US" w:bidi="ar-JO"/>
        </w:rPr>
        <w:t>(</w:t>
      </w:r>
      <w:r>
        <w:rPr>
          <w:rFonts w:hint="default"/>
        </w:rPr>
        <w:t>audiowrite</w:t>
      </w:r>
      <w:r>
        <w:rPr>
          <w:rFonts w:hint="default" w:cs="Times New Roman"/>
          <w:rtl w:val="0"/>
          <w:lang w:val="en-US" w:bidi="ar-JO"/>
        </w:rPr>
        <w: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"https://www.mathworks.com/help/matlab/ref/uigetfile.html" </w:instrText>
      </w:r>
      <w:r>
        <w:rPr>
          <w:rFonts w:hint="default"/>
          <w:lang w:val="en-US"/>
        </w:rPr>
        <w:fldChar w:fldCharType="separate"/>
      </w:r>
      <w:r>
        <w:rPr>
          <w:rStyle w:val="43"/>
          <w:rFonts w:hint="default"/>
          <w:rtl w:val="0"/>
          <w:lang w:val="en-US"/>
        </w:rPr>
        <w:t>https://www.mathworks.com/help/matlab/ref/uigetfile.html</w:t>
      </w:r>
      <w:r>
        <w:rPr>
          <w:rFonts w:hint="default"/>
          <w:lang w:val="en-US"/>
        </w:rPr>
        <w:fldChar w:fldCharType="end"/>
      </w:r>
      <w:r>
        <w:rPr>
          <w:rFonts w:hint="default"/>
          <w:rtl w:val="0"/>
          <w:lang w:val="en-US"/>
        </w:rPr>
        <w:t xml:space="preserve"> </w:t>
      </w:r>
      <w:r>
        <w:rPr>
          <w:rFonts w:hint="default" w:cs="Times New Roman"/>
          <w:rtl w:val="0"/>
          <w:lang w:val="en-US" w:bidi="ar-JO"/>
        </w:rPr>
        <w:t>(</w:t>
      </w:r>
      <w:r>
        <w:rPr>
          <w:rFonts w:hint="default"/>
        </w:rPr>
        <w:t>uigetfile</w:t>
      </w:r>
      <w:r>
        <w:rPr>
          <w:rFonts w:hint="default" w:cs="Times New Roman"/>
          <w:rtl w:val="0"/>
          <w:lang w:val="en-US" w:bidi="ar-JO"/>
        </w:rPr>
        <w: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"https://www.mathworks.com/help/signal/ref/findpeaks.htm" </w:instrText>
      </w:r>
      <w:r>
        <w:rPr>
          <w:rFonts w:hint="default"/>
          <w:lang w:val="en-US"/>
        </w:rPr>
        <w:fldChar w:fldCharType="separate"/>
      </w:r>
      <w:r>
        <w:rPr>
          <w:rStyle w:val="43"/>
          <w:rFonts w:hint="default"/>
          <w:lang w:val="en-US"/>
        </w:rPr>
        <w:t>https://www.mathworks.com/help/signal/ref/findpeaks.htm</w:t>
      </w:r>
      <w:r>
        <w:rPr>
          <w:rFonts w:hint="default"/>
          <w:lang w:val="en-US"/>
        </w:rPr>
        <w:fldChar w:fldCharType="end"/>
      </w:r>
      <w:r>
        <w:rPr>
          <w:rFonts w:hint="default"/>
          <w:lang w:val="en-US"/>
        </w:rPr>
        <w:t xml:space="preserve"> l  (</w:t>
      </w:r>
      <w:r>
        <w:rPr>
          <w:rFonts w:hint="default"/>
        </w:rPr>
        <w:t>Findpeaks</w:t>
      </w:r>
      <w:r>
        <w:rPr>
          <w:rFonts w:hint="default"/>
          <w:lang w:val="en-US"/>
        </w:rPr>
        <w: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"https://www.mathworks.com/help/matlab/ref/sort.html" </w:instrText>
      </w:r>
      <w:r>
        <w:rPr>
          <w:rFonts w:hint="default"/>
          <w:lang w:val="en-US"/>
        </w:rPr>
        <w:fldChar w:fldCharType="separate"/>
      </w:r>
      <w:r>
        <w:rPr>
          <w:rStyle w:val="43"/>
          <w:rFonts w:hint="default"/>
          <w:lang w:val="en-US"/>
        </w:rPr>
        <w:t>https://www.mathworks.com/help/matlab/ref/sort.html</w:t>
      </w:r>
      <w:r>
        <w:rPr>
          <w:rFonts w:hint="default"/>
          <w:lang w:val="en-US"/>
        </w:rPr>
        <w:fldChar w:fldCharType="end"/>
      </w:r>
      <w:r>
        <w:rPr>
          <w:rFonts w:hint="default"/>
          <w:lang w:val="en-US"/>
        </w:rPr>
        <w:t xml:space="preserve"> (</w:t>
      </w:r>
      <w:r>
        <w:rPr>
          <w:rFonts w:hint="default"/>
        </w:rPr>
        <w:t>Sort</w:t>
      </w:r>
      <w:r>
        <w:rPr>
          <w:rFonts w:hint="default"/>
          <w:lang w:val="en-US"/>
        </w:rPr>
        <w:t>)</w:t>
      </w:r>
    </w:p>
    <w:p>
      <w:pPr>
        <w:pStyle w:val="100"/>
        <w:jc w:val="left"/>
        <w:rPr>
          <w:rFonts w:hint="default" w:cs="Times New Roman"/>
          <w:rtl w:val="0"/>
          <w:lang w:val="en-US" w:bidi="ar-JO"/>
        </w:rPr>
      </w:pPr>
      <w:r>
        <w:rPr>
          <w:rFonts w:hint="default"/>
          <w:lang w:val="en-US"/>
        </w:rPr>
        <w:fldChar w:fldCharType="begin"/>
      </w:r>
      <w:r>
        <w:rPr>
          <w:rFonts w:hint="default"/>
          <w:lang w:val="en-US"/>
        </w:rPr>
        <w:instrText xml:space="preserve"> HYPERLINK "https://www.mathworks.com/help/matlab/data_analysis/filtering-data.html" </w:instrText>
      </w:r>
      <w:r>
        <w:rPr>
          <w:rFonts w:hint="default"/>
          <w:lang w:val="en-US"/>
        </w:rPr>
        <w:fldChar w:fldCharType="separate"/>
      </w:r>
      <w:r>
        <w:rPr>
          <w:rStyle w:val="43"/>
          <w:rFonts w:hint="default"/>
          <w:lang w:val="en-US"/>
        </w:rPr>
        <w:t>https://www.mathworks.com/help/matlab/data_analysis/filtering-data.html</w:t>
      </w:r>
      <w:r>
        <w:rPr>
          <w:rFonts w:hint="default"/>
          <w:lang w:val="en-US"/>
        </w:rPr>
        <w:fldChar w:fldCharType="end"/>
      </w:r>
      <w:r>
        <w:rPr>
          <w:rFonts w:hint="default"/>
          <w:lang w:val="en-US"/>
        </w:rPr>
        <w:t xml:space="preserve"> (</w:t>
      </w:r>
      <w:r>
        <w:rPr>
          <w:rFonts w:hint="default"/>
        </w:rPr>
        <w:t>Filters</w:t>
      </w:r>
      <w:r>
        <w:rPr>
          <w:rFonts w:hint="default"/>
          <w:lang w:val="en-US"/>
        </w:rPr>
        <w:t>)</w:t>
      </w:r>
    </w:p>
    <w:p>
      <w:pPr>
        <w:pStyle w:val="100"/>
        <w:numPr>
          <w:ilvl w:val="0"/>
          <w:numId w:val="0"/>
        </w:numPr>
        <w:ind w:leftChars="0"/>
        <w:jc w:val="left"/>
        <w:rPr>
          <w:rFonts w:hint="default" w:cs="Times New Roman"/>
          <w:rtl w:val="0"/>
          <w:lang w:val="en-US" w:bidi="ar-JO"/>
        </w:rPr>
      </w:pPr>
    </w:p>
    <w:p>
      <w:pPr>
        <w:pStyle w:val="100"/>
        <w:numPr>
          <w:ilvl w:val="0"/>
          <w:numId w:val="0"/>
        </w:numPr>
        <w:ind w:leftChars="0"/>
        <w:jc w:val="left"/>
        <w:rPr>
          <w:rFonts w:hint="default" w:cs="Times New Roman"/>
          <w:rtl w:val="0"/>
          <w:lang w:val="en-US" w:bidi="ar-JO"/>
        </w:rPr>
      </w:pPr>
    </w:p>
    <w:p>
      <w:pPr>
        <w:rPr>
          <w:szCs w:val="16"/>
        </w:rPr>
      </w:pPr>
    </w:p>
    <w:p>
      <w:pPr>
        <w:rPr>
          <w:szCs w:val="16"/>
        </w:rPr>
      </w:pPr>
    </w:p>
    <w:sectPr>
      <w:headerReference r:id="rId4" w:type="even"/>
      <w:footnotePr>
        <w:numRestart w:val="eachPage"/>
      </w:footnotePr>
      <w:type w:val="continuous"/>
      <w:pgSz w:w="11907" w:h="16840"/>
      <w:pgMar w:top="1440" w:right="1134" w:bottom="1985" w:left="1134" w:header="0" w:footer="0" w:gutter="0"/>
      <w:cols w:space="544"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framePr w:wrap="around" w:vAnchor="text" w:hAnchor="margin" w:xAlign="center" w:y="1"/>
    </w:pPr>
    <w:r>
      <w:fldChar w:fldCharType="begin"/>
    </w:r>
    <w:r>
      <w:instrText xml:space="preserve">PAGE  </w:instrText>
    </w:r>
    <w:r>
      <w:fldChar w:fldCharType="separate"/>
    </w:r>
    <w:r>
      <w:t>1</w:t>
    </w:r>
    <w:r>
      <w:fldChar w:fldCharType="end"/>
    </w:r>
  </w:p>
  <w:p>
    <w:pPr>
      <w:pStyle w:val="3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3"/>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2"/>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1"/>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70"/>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63"/>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62"/>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61"/>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9"/>
      <w:lvlText w:val=""/>
      <w:lvlJc w:val="left"/>
      <w:pPr>
        <w:tabs>
          <w:tab w:val="left" w:pos="360"/>
        </w:tabs>
        <w:ind w:left="360" w:hanging="360"/>
      </w:pPr>
      <w:rPr>
        <w:rFonts w:hint="default" w:ascii="Symbol" w:hAnsi="Symbol"/>
      </w:rPr>
    </w:lvl>
  </w:abstractNum>
  <w:abstractNum w:abstractNumId="10">
    <w:nsid w:val="FFFFFFFB"/>
    <w:multiLevelType w:val="multilevel"/>
    <w:tmpl w:val="FFFFFFFB"/>
    <w:lvl w:ilvl="0" w:tentative="0">
      <w:start w:val="1"/>
      <w:numFmt w:val="decimal"/>
      <w:pStyle w:val="2"/>
      <w:lvlText w:val="%1."/>
      <w:lvlJc w:val="left"/>
      <w:pPr>
        <w:tabs>
          <w:tab w:val="left" w:pos="360"/>
        </w:tabs>
        <w:ind w:left="28" w:hanging="28"/>
      </w:pPr>
    </w:lvl>
    <w:lvl w:ilvl="1" w:tentative="0">
      <w:start w:val="1"/>
      <w:numFmt w:val="decimal"/>
      <w:pStyle w:val="3"/>
      <w:lvlText w:val="%1.%2."/>
      <w:lvlJc w:val="left"/>
      <w:pPr>
        <w:tabs>
          <w:tab w:val="left" w:pos="360"/>
        </w:tabs>
        <w:ind w:left="0" w:firstLine="0"/>
      </w:pPr>
    </w:lvl>
    <w:lvl w:ilvl="2" w:tentative="0">
      <w:start w:val="1"/>
      <w:numFmt w:val="decimal"/>
      <w:pStyle w:val="6"/>
      <w:lvlText w:val="%1.%2.%3."/>
      <w:lvlJc w:val="left"/>
      <w:pPr>
        <w:tabs>
          <w:tab w:val="left" w:pos="720"/>
        </w:tabs>
        <w:ind w:left="0" w:firstLine="0"/>
      </w:pPr>
    </w:lvl>
    <w:lvl w:ilvl="3" w:tentative="0">
      <w:start w:val="1"/>
      <w:numFmt w:val="decimal"/>
      <w:pStyle w:val="7"/>
      <w:lvlText w:val="%1.%2.%3.%4"/>
      <w:lvlJc w:val="left"/>
      <w:pPr>
        <w:tabs>
          <w:tab w:val="left" w:pos="0"/>
        </w:tabs>
        <w:ind w:left="0" w:firstLine="0"/>
      </w:pPr>
    </w:lvl>
    <w:lvl w:ilvl="4" w:tentative="0">
      <w:start w:val="1"/>
      <w:numFmt w:val="decimal"/>
      <w:pStyle w:val="8"/>
      <w:lvlText w:val="%1.%2.%3.%4.%5"/>
      <w:lvlJc w:val="left"/>
      <w:pPr>
        <w:tabs>
          <w:tab w:val="left" w:pos="0"/>
        </w:tabs>
        <w:ind w:left="0" w:firstLine="0"/>
      </w:pPr>
    </w:lvl>
    <w:lvl w:ilvl="5" w:tentative="0">
      <w:start w:val="1"/>
      <w:numFmt w:val="decimal"/>
      <w:pStyle w:val="9"/>
      <w:lvlText w:val="%1.%2.%3.%4.%5.%6"/>
      <w:lvlJc w:val="left"/>
      <w:pPr>
        <w:tabs>
          <w:tab w:val="left" w:pos="0"/>
        </w:tabs>
        <w:ind w:left="0" w:firstLine="0"/>
      </w:pPr>
    </w:lvl>
    <w:lvl w:ilvl="6" w:tentative="0">
      <w:start w:val="1"/>
      <w:numFmt w:val="decimal"/>
      <w:pStyle w:val="10"/>
      <w:lvlText w:val="%1.%2.%3.%4.%5.%6.%7"/>
      <w:lvlJc w:val="left"/>
      <w:pPr>
        <w:tabs>
          <w:tab w:val="left" w:pos="0"/>
        </w:tabs>
        <w:ind w:left="0" w:firstLine="0"/>
      </w:pPr>
    </w:lvl>
    <w:lvl w:ilvl="7" w:tentative="0">
      <w:start w:val="1"/>
      <w:numFmt w:val="decimal"/>
      <w:pStyle w:val="11"/>
      <w:lvlText w:val="%1.%2.%3.%4.%5.%6.%7.%8"/>
      <w:lvlJc w:val="left"/>
      <w:pPr>
        <w:tabs>
          <w:tab w:val="left" w:pos="0"/>
        </w:tabs>
        <w:ind w:left="0" w:firstLine="0"/>
      </w:pPr>
    </w:lvl>
    <w:lvl w:ilvl="8" w:tentative="0">
      <w:start w:val="1"/>
      <w:numFmt w:val="decimal"/>
      <w:pStyle w:val="12"/>
      <w:lvlText w:val="%1.%2.%3.%4.%5.%6.%7.%8.%9"/>
      <w:lvlJc w:val="left"/>
      <w:pPr>
        <w:tabs>
          <w:tab w:val="left" w:pos="0"/>
        </w:tabs>
        <w:ind w:left="0" w:firstLine="0"/>
      </w:pPr>
    </w:lvl>
  </w:abstractNum>
  <w:abstractNum w:abstractNumId="11">
    <w:nsid w:val="33307B1F"/>
    <w:multiLevelType w:val="singleLevel"/>
    <w:tmpl w:val="33307B1F"/>
    <w:lvl w:ilvl="0" w:tentative="0">
      <w:start w:val="1"/>
      <w:numFmt w:val="decimal"/>
      <w:pStyle w:val="102"/>
      <w:lvlText w:val="%1."/>
      <w:lvlJc w:val="left"/>
      <w:pPr>
        <w:tabs>
          <w:tab w:val="left" w:pos="360"/>
        </w:tabs>
        <w:ind w:left="360" w:hanging="360"/>
      </w:pPr>
    </w:lvl>
  </w:abstractNum>
  <w:abstractNum w:abstractNumId="12">
    <w:nsid w:val="65275C0D"/>
    <w:multiLevelType w:val="singleLevel"/>
    <w:tmpl w:val="65275C0D"/>
    <w:lvl w:ilvl="0" w:tentative="0">
      <w:start w:val="1"/>
      <w:numFmt w:val="decimal"/>
      <w:pStyle w:val="100"/>
      <w:lvlText w:val="[%1]"/>
      <w:lvlJc w:val="left"/>
      <w:pPr>
        <w:tabs>
          <w:tab w:val="left" w:pos="360"/>
        </w:tabs>
        <w:ind w:left="36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283"/>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doNotCompress"/>
  <w:footnotePr>
    <w:numRestart w:val="eachPage"/>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172A27"/>
    <w:rsid w:val="0004628A"/>
    <w:rsid w:val="00076E82"/>
    <w:rsid w:val="000814FC"/>
    <w:rsid w:val="00126ACC"/>
    <w:rsid w:val="001468BA"/>
    <w:rsid w:val="001521AC"/>
    <w:rsid w:val="0017426D"/>
    <w:rsid w:val="001A7D8A"/>
    <w:rsid w:val="001C1A3E"/>
    <w:rsid w:val="00210860"/>
    <w:rsid w:val="002145F4"/>
    <w:rsid w:val="002245D9"/>
    <w:rsid w:val="00231591"/>
    <w:rsid w:val="0024262C"/>
    <w:rsid w:val="00252BAC"/>
    <w:rsid w:val="002B2CCA"/>
    <w:rsid w:val="002B46BC"/>
    <w:rsid w:val="002C46BB"/>
    <w:rsid w:val="002E01ED"/>
    <w:rsid w:val="003331B0"/>
    <w:rsid w:val="0035542C"/>
    <w:rsid w:val="00372416"/>
    <w:rsid w:val="00376E7B"/>
    <w:rsid w:val="00377012"/>
    <w:rsid w:val="003F78B7"/>
    <w:rsid w:val="00403A05"/>
    <w:rsid w:val="00435863"/>
    <w:rsid w:val="005B04AD"/>
    <w:rsid w:val="005C6E74"/>
    <w:rsid w:val="005E6B3E"/>
    <w:rsid w:val="005F74C9"/>
    <w:rsid w:val="0060531A"/>
    <w:rsid w:val="00606A8E"/>
    <w:rsid w:val="00631189"/>
    <w:rsid w:val="00686DD8"/>
    <w:rsid w:val="006C7416"/>
    <w:rsid w:val="006E684A"/>
    <w:rsid w:val="007078A6"/>
    <w:rsid w:val="00723444"/>
    <w:rsid w:val="00740586"/>
    <w:rsid w:val="00740F5C"/>
    <w:rsid w:val="00757F43"/>
    <w:rsid w:val="007C60BA"/>
    <w:rsid w:val="007D19D8"/>
    <w:rsid w:val="007E732B"/>
    <w:rsid w:val="007F3F27"/>
    <w:rsid w:val="008B7144"/>
    <w:rsid w:val="008C6821"/>
    <w:rsid w:val="008E1D8F"/>
    <w:rsid w:val="00933CCC"/>
    <w:rsid w:val="009437EA"/>
    <w:rsid w:val="009569C4"/>
    <w:rsid w:val="009879A5"/>
    <w:rsid w:val="00995BF8"/>
    <w:rsid w:val="009A71D3"/>
    <w:rsid w:val="009C19E6"/>
    <w:rsid w:val="009F75BD"/>
    <w:rsid w:val="00AA0EF1"/>
    <w:rsid w:val="00AD2EC0"/>
    <w:rsid w:val="00AD4172"/>
    <w:rsid w:val="00B1050C"/>
    <w:rsid w:val="00B1582F"/>
    <w:rsid w:val="00B31EDF"/>
    <w:rsid w:val="00B575A0"/>
    <w:rsid w:val="00BA36A7"/>
    <w:rsid w:val="00BB1F64"/>
    <w:rsid w:val="00BE12DE"/>
    <w:rsid w:val="00BE542C"/>
    <w:rsid w:val="00C01C60"/>
    <w:rsid w:val="00C047A2"/>
    <w:rsid w:val="00C83099"/>
    <w:rsid w:val="00C90371"/>
    <w:rsid w:val="00CC6CF8"/>
    <w:rsid w:val="00CD11A4"/>
    <w:rsid w:val="00CE13F2"/>
    <w:rsid w:val="00CE747E"/>
    <w:rsid w:val="00D02B23"/>
    <w:rsid w:val="00D1369C"/>
    <w:rsid w:val="00D1761F"/>
    <w:rsid w:val="00D477DB"/>
    <w:rsid w:val="00DD0B13"/>
    <w:rsid w:val="00DE239E"/>
    <w:rsid w:val="00DF2054"/>
    <w:rsid w:val="00E07261"/>
    <w:rsid w:val="00E07391"/>
    <w:rsid w:val="00E242F7"/>
    <w:rsid w:val="00E26C06"/>
    <w:rsid w:val="00E26E62"/>
    <w:rsid w:val="00E542FC"/>
    <w:rsid w:val="00EA1CFA"/>
    <w:rsid w:val="00EA246E"/>
    <w:rsid w:val="00EB00B5"/>
    <w:rsid w:val="00EB376E"/>
    <w:rsid w:val="00EE28EB"/>
    <w:rsid w:val="00F204A4"/>
    <w:rsid w:val="03C700B0"/>
    <w:rsid w:val="049C2D1F"/>
    <w:rsid w:val="0A247833"/>
    <w:rsid w:val="0BD9744B"/>
    <w:rsid w:val="0BF105BE"/>
    <w:rsid w:val="12085A31"/>
    <w:rsid w:val="1A5F28A8"/>
    <w:rsid w:val="1E650C21"/>
    <w:rsid w:val="298D2626"/>
    <w:rsid w:val="2B243F09"/>
    <w:rsid w:val="2C3D0F42"/>
    <w:rsid w:val="2C843A49"/>
    <w:rsid w:val="2D5604DF"/>
    <w:rsid w:val="2DE20C53"/>
    <w:rsid w:val="34975B9D"/>
    <w:rsid w:val="39041477"/>
    <w:rsid w:val="39BB326C"/>
    <w:rsid w:val="3C0F6516"/>
    <w:rsid w:val="3C4F4708"/>
    <w:rsid w:val="3EE06168"/>
    <w:rsid w:val="456B356D"/>
    <w:rsid w:val="461D4A82"/>
    <w:rsid w:val="499D37C9"/>
    <w:rsid w:val="4A805E65"/>
    <w:rsid w:val="4B2F4396"/>
    <w:rsid w:val="4CF01E7F"/>
    <w:rsid w:val="5D7D7A34"/>
    <w:rsid w:val="5DFD25B8"/>
    <w:rsid w:val="616343AE"/>
    <w:rsid w:val="65066432"/>
    <w:rsid w:val="651B1E99"/>
    <w:rsid w:val="66DC6450"/>
    <w:rsid w:val="686E725C"/>
    <w:rsid w:val="6A834397"/>
    <w:rsid w:val="6BD1432C"/>
    <w:rsid w:val="6BD46367"/>
    <w:rsid w:val="6C3438A5"/>
    <w:rsid w:val="6C72227A"/>
    <w:rsid w:val="6EC5724B"/>
    <w:rsid w:val="734325A8"/>
    <w:rsid w:val="7569778F"/>
    <w:rsid w:val="768248CC"/>
    <w:rsid w:val="7F1B454B"/>
  </w:rsids>
  <m:mathPr>
    <m:mathFont m:val="Cambria Math"/>
    <m:brkBin m:val="before"/>
    <m:brkBinSub m:val="--"/>
    <m:smallFrac m:val="0"/>
    <m:dispDef/>
    <m:lMargin m:val="0"/>
    <m:rMargin m:val="0"/>
    <m:defJc m:val="centerGroup"/>
    <m:wrapIndent m:val="1440"/>
    <m:intLim m:val="subSup"/>
    <m:naryLim m:val="undOvr"/>
  </m:mathPr>
  <w:doNotAutoCompressPictures/>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name="footnote reference"/>
    <w:lsdException w:qFormat="1" w:unhideWhenUsed="0" w:uiPriority="0" w:name="annotation reference"/>
    <w:lsdException w:uiPriority="0" w:name="line number"/>
    <w:lsdException w:uiPriority="0" w:name="page number"/>
    <w:lsdException w:qFormat="1" w:unhideWhenUsed="0" w:uiPriority="0" w:name="endnote reference"/>
    <w:lsdException w:qFormat="1" w:unhideWhenUsed="0" w:uiPriority="0" w:semiHidden="0" w:name="endnote text"/>
    <w:lsdException w:qFormat="1" w:unhideWhenUsed="0" w:uiPriority="0" w:semiHidden="0" w:name="table of authorities"/>
    <w:lsdException w:qFormat="1" w:unhideWhenUsed="0" w:uiPriority="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iPriority="0" w:name="HTML Acronym"/>
    <w:lsdException w:qFormat="1" w:unhideWhenUsed="0" w:uiPriority="0" w:semiHidden="0" w:name="HTML Address"/>
    <w:lsdException w:uiPriority="0" w:name="HTML Cite"/>
    <w:lsdException w:qFormat="1"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 w:val="18"/>
      <w:lang w:val="en-US" w:eastAsia="en-US" w:bidi="ar-SA"/>
    </w:rPr>
  </w:style>
  <w:style w:type="paragraph" w:styleId="2">
    <w:name w:val="heading 1"/>
    <w:basedOn w:val="1"/>
    <w:next w:val="1"/>
    <w:qFormat/>
    <w:uiPriority w:val="0"/>
    <w:pPr>
      <w:keepNext/>
      <w:numPr>
        <w:ilvl w:val="0"/>
        <w:numId w:val="1"/>
      </w:numPr>
      <w:spacing w:before="180" w:after="120"/>
      <w:jc w:val="center"/>
      <w:outlineLvl w:val="0"/>
    </w:pPr>
    <w:rPr>
      <w:b/>
      <w:sz w:val="24"/>
      <w:szCs w:val="24"/>
    </w:rPr>
  </w:style>
  <w:style w:type="paragraph" w:styleId="3">
    <w:name w:val="heading 2"/>
    <w:basedOn w:val="1"/>
    <w:next w:val="4"/>
    <w:qFormat/>
    <w:uiPriority w:val="0"/>
    <w:pPr>
      <w:keepNext/>
      <w:numPr>
        <w:ilvl w:val="1"/>
        <w:numId w:val="1"/>
      </w:numPr>
      <w:spacing w:before="180" w:after="120"/>
      <w:outlineLvl w:val="1"/>
    </w:pPr>
    <w:rPr>
      <w:b/>
      <w:bCs/>
      <w:iCs/>
      <w:sz w:val="20"/>
    </w:rPr>
  </w:style>
  <w:style w:type="paragraph" w:styleId="6">
    <w:name w:val="heading 3"/>
    <w:basedOn w:val="1"/>
    <w:next w:val="1"/>
    <w:qFormat/>
    <w:uiPriority w:val="0"/>
    <w:pPr>
      <w:keepNext/>
      <w:numPr>
        <w:ilvl w:val="2"/>
        <w:numId w:val="1"/>
      </w:numPr>
      <w:tabs>
        <w:tab w:val="left" w:pos="576"/>
        <w:tab w:val="clear" w:pos="720"/>
      </w:tabs>
      <w:spacing w:before="180" w:after="120"/>
      <w:outlineLvl w:val="2"/>
    </w:pPr>
    <w:rPr>
      <w:i/>
      <w:sz w:val="20"/>
    </w:rPr>
  </w:style>
  <w:style w:type="paragraph" w:styleId="7">
    <w:name w:val="heading 4"/>
    <w:basedOn w:val="1"/>
    <w:next w:val="1"/>
    <w:qFormat/>
    <w:uiPriority w:val="0"/>
    <w:pPr>
      <w:keepNext/>
      <w:numPr>
        <w:ilvl w:val="3"/>
        <w:numId w:val="1"/>
      </w:numPr>
      <w:spacing w:before="240" w:after="60"/>
      <w:outlineLvl w:val="3"/>
    </w:pPr>
    <w:rPr>
      <w:b/>
      <w:i/>
    </w:rPr>
  </w:style>
  <w:style w:type="paragraph" w:styleId="8">
    <w:name w:val="heading 5"/>
    <w:basedOn w:val="1"/>
    <w:next w:val="1"/>
    <w:qFormat/>
    <w:uiPriority w:val="0"/>
    <w:pPr>
      <w:numPr>
        <w:ilvl w:val="4"/>
        <w:numId w:val="1"/>
      </w:numPr>
      <w:spacing w:before="240" w:after="60"/>
      <w:outlineLvl w:val="4"/>
    </w:pPr>
  </w:style>
  <w:style w:type="paragraph" w:styleId="9">
    <w:name w:val="heading 6"/>
    <w:basedOn w:val="1"/>
    <w:next w:val="1"/>
    <w:qFormat/>
    <w:uiPriority w:val="0"/>
    <w:pPr>
      <w:numPr>
        <w:ilvl w:val="5"/>
        <w:numId w:val="1"/>
      </w:numPr>
      <w:spacing w:before="240" w:after="60"/>
      <w:outlineLvl w:val="5"/>
    </w:pPr>
    <w:rPr>
      <w:rFonts w:ascii="Arial" w:hAnsi="Arial"/>
      <w:i/>
      <w:sz w:val="22"/>
    </w:rPr>
  </w:style>
  <w:style w:type="paragraph" w:styleId="10">
    <w:name w:val="heading 7"/>
    <w:basedOn w:val="1"/>
    <w:next w:val="1"/>
    <w:qFormat/>
    <w:uiPriority w:val="0"/>
    <w:pPr>
      <w:numPr>
        <w:ilvl w:val="6"/>
        <w:numId w:val="1"/>
      </w:numPr>
      <w:spacing w:before="240" w:after="60"/>
      <w:outlineLvl w:val="6"/>
    </w:pPr>
    <w:rPr>
      <w:rFonts w:ascii="Arial" w:hAnsi="Arial"/>
    </w:rPr>
  </w:style>
  <w:style w:type="paragraph" w:styleId="11">
    <w:name w:val="heading 8"/>
    <w:basedOn w:val="1"/>
    <w:next w:val="1"/>
    <w:qFormat/>
    <w:uiPriority w:val="0"/>
    <w:pPr>
      <w:numPr>
        <w:ilvl w:val="7"/>
        <w:numId w:val="1"/>
      </w:numPr>
      <w:spacing w:before="240" w:after="60"/>
      <w:outlineLvl w:val="7"/>
    </w:pPr>
    <w:rPr>
      <w:rFonts w:ascii="Arial" w:hAnsi="Arial"/>
      <w:i/>
    </w:rPr>
  </w:style>
  <w:style w:type="paragraph" w:styleId="12">
    <w:name w:val="heading 9"/>
    <w:basedOn w:val="1"/>
    <w:next w:val="1"/>
    <w:qFormat/>
    <w:uiPriority w:val="0"/>
    <w:pPr>
      <w:numPr>
        <w:ilvl w:val="8"/>
        <w:numId w:val="1"/>
      </w:numPr>
      <w:spacing w:before="240" w:after="60"/>
      <w:outlineLvl w:val="8"/>
    </w:pPr>
    <w:rPr>
      <w:rFonts w:ascii="Arial" w:hAnsi="Arial"/>
      <w:i/>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w:basedOn w:val="1"/>
    <w:next w:val="5"/>
    <w:link w:val="113"/>
    <w:qFormat/>
    <w:uiPriority w:val="0"/>
    <w:pPr>
      <w:spacing w:after="60"/>
    </w:pPr>
  </w:style>
  <w:style w:type="paragraph" w:customStyle="1" w:styleId="5">
    <w:name w:val="Body Text Next"/>
    <w:basedOn w:val="4"/>
    <w:qFormat/>
    <w:uiPriority w:val="0"/>
    <w:pPr>
      <w:ind w:firstLine="284"/>
    </w:pPr>
  </w:style>
  <w:style w:type="paragraph" w:styleId="15">
    <w:name w:val="Balloon Text"/>
    <w:basedOn w:val="1"/>
    <w:semiHidden/>
    <w:qFormat/>
    <w:uiPriority w:val="0"/>
    <w:rPr>
      <w:rFonts w:ascii="Tahoma" w:hAnsi="Tahoma" w:cs="Tahoma"/>
      <w:sz w:val="16"/>
      <w:szCs w:val="16"/>
    </w:rPr>
  </w:style>
  <w:style w:type="paragraph" w:styleId="16">
    <w:name w:val="Block Text"/>
    <w:basedOn w:val="1"/>
    <w:qFormat/>
    <w:uiPriority w:val="0"/>
    <w:pPr>
      <w:spacing w:after="120"/>
      <w:ind w:left="1440" w:right="1440"/>
    </w:pPr>
  </w:style>
  <w:style w:type="paragraph" w:styleId="17">
    <w:name w:val="Body Text 2"/>
    <w:basedOn w:val="1"/>
    <w:link w:val="120"/>
    <w:qFormat/>
    <w:uiPriority w:val="0"/>
    <w:pPr>
      <w:spacing w:after="120" w:line="480" w:lineRule="auto"/>
    </w:pPr>
  </w:style>
  <w:style w:type="paragraph" w:styleId="18">
    <w:name w:val="Body Text 3"/>
    <w:basedOn w:val="1"/>
    <w:link w:val="121"/>
    <w:qFormat/>
    <w:uiPriority w:val="0"/>
    <w:pPr>
      <w:spacing w:after="120"/>
    </w:pPr>
    <w:rPr>
      <w:sz w:val="16"/>
      <w:szCs w:val="16"/>
    </w:rPr>
  </w:style>
  <w:style w:type="paragraph" w:styleId="19">
    <w:name w:val="Body Text First Indent"/>
    <w:basedOn w:val="4"/>
    <w:link w:val="134"/>
    <w:qFormat/>
    <w:uiPriority w:val="0"/>
    <w:pPr>
      <w:spacing w:after="120"/>
      <w:ind w:firstLine="210"/>
    </w:pPr>
  </w:style>
  <w:style w:type="paragraph" w:styleId="20">
    <w:name w:val="Body Text Indent"/>
    <w:basedOn w:val="1"/>
    <w:link w:val="135"/>
    <w:qFormat/>
    <w:uiPriority w:val="0"/>
    <w:pPr>
      <w:spacing w:after="120"/>
      <w:ind w:left="283"/>
    </w:pPr>
  </w:style>
  <w:style w:type="paragraph" w:styleId="21">
    <w:name w:val="Body Text First Indent 2"/>
    <w:basedOn w:val="20"/>
    <w:link w:val="136"/>
    <w:qFormat/>
    <w:uiPriority w:val="0"/>
    <w:pPr>
      <w:ind w:firstLine="210"/>
    </w:pPr>
  </w:style>
  <w:style w:type="paragraph" w:styleId="22">
    <w:name w:val="Body Text Indent 2"/>
    <w:basedOn w:val="1"/>
    <w:link w:val="137"/>
    <w:qFormat/>
    <w:uiPriority w:val="0"/>
    <w:pPr>
      <w:spacing w:after="120" w:line="480" w:lineRule="auto"/>
      <w:ind w:left="283"/>
    </w:pPr>
  </w:style>
  <w:style w:type="paragraph" w:styleId="23">
    <w:name w:val="Body Text Indent 3"/>
    <w:basedOn w:val="1"/>
    <w:link w:val="138"/>
    <w:qFormat/>
    <w:uiPriority w:val="0"/>
    <w:pPr>
      <w:spacing w:after="120"/>
      <w:ind w:left="283"/>
    </w:pPr>
    <w:rPr>
      <w:sz w:val="16"/>
      <w:szCs w:val="16"/>
    </w:rPr>
  </w:style>
  <w:style w:type="paragraph" w:styleId="24">
    <w:name w:val="caption"/>
    <w:basedOn w:val="1"/>
    <w:next w:val="1"/>
    <w:link w:val="99"/>
    <w:qFormat/>
    <w:uiPriority w:val="0"/>
    <w:pPr>
      <w:spacing w:before="120" w:after="240"/>
      <w:ind w:left="289" w:right="289"/>
      <w:jc w:val="center"/>
    </w:pPr>
    <w:rPr>
      <w:szCs w:val="18"/>
    </w:rPr>
  </w:style>
  <w:style w:type="paragraph" w:styleId="25">
    <w:name w:val="Closing"/>
    <w:basedOn w:val="1"/>
    <w:link w:val="126"/>
    <w:qFormat/>
    <w:uiPriority w:val="0"/>
    <w:pPr>
      <w:ind w:left="4252"/>
    </w:pPr>
  </w:style>
  <w:style w:type="character" w:styleId="26">
    <w:name w:val="annotation reference"/>
    <w:basedOn w:val="13"/>
    <w:semiHidden/>
    <w:qFormat/>
    <w:uiPriority w:val="0"/>
    <w:rPr>
      <w:sz w:val="16"/>
    </w:rPr>
  </w:style>
  <w:style w:type="paragraph" w:styleId="27">
    <w:name w:val="annotation text"/>
    <w:basedOn w:val="1"/>
    <w:semiHidden/>
    <w:qFormat/>
    <w:uiPriority w:val="0"/>
  </w:style>
  <w:style w:type="paragraph" w:styleId="28">
    <w:name w:val="annotation subject"/>
    <w:basedOn w:val="27"/>
    <w:next w:val="27"/>
    <w:semiHidden/>
    <w:qFormat/>
    <w:uiPriority w:val="0"/>
    <w:rPr>
      <w:b/>
      <w:bCs/>
      <w:sz w:val="20"/>
    </w:rPr>
  </w:style>
  <w:style w:type="paragraph" w:styleId="29">
    <w:name w:val="Date"/>
    <w:basedOn w:val="1"/>
    <w:next w:val="1"/>
    <w:link w:val="122"/>
    <w:qFormat/>
    <w:uiPriority w:val="0"/>
  </w:style>
  <w:style w:type="paragraph" w:styleId="30">
    <w:name w:val="Document Map"/>
    <w:basedOn w:val="1"/>
    <w:link w:val="130"/>
    <w:qFormat/>
    <w:uiPriority w:val="0"/>
    <w:rPr>
      <w:rFonts w:ascii="Tahoma" w:hAnsi="Tahoma" w:cs="Tahoma"/>
      <w:sz w:val="16"/>
      <w:szCs w:val="16"/>
    </w:rPr>
  </w:style>
  <w:style w:type="paragraph" w:styleId="31">
    <w:name w:val="E-mail Signature"/>
    <w:basedOn w:val="1"/>
    <w:link w:val="124"/>
    <w:qFormat/>
    <w:uiPriority w:val="0"/>
  </w:style>
  <w:style w:type="character" w:styleId="32">
    <w:name w:val="endnote reference"/>
    <w:basedOn w:val="13"/>
    <w:semiHidden/>
    <w:qFormat/>
    <w:uiPriority w:val="0"/>
    <w:rPr>
      <w:vertAlign w:val="superscript"/>
    </w:rPr>
  </w:style>
  <w:style w:type="paragraph" w:styleId="33">
    <w:name w:val="endnote text"/>
    <w:basedOn w:val="1"/>
    <w:link w:val="141"/>
    <w:qFormat/>
    <w:uiPriority w:val="0"/>
    <w:rPr>
      <w:sz w:val="20"/>
    </w:rPr>
  </w:style>
  <w:style w:type="paragraph" w:styleId="34">
    <w:name w:val="envelope address"/>
    <w:basedOn w:val="1"/>
    <w:qFormat/>
    <w:uiPriority w:val="0"/>
    <w:pPr>
      <w:framePr w:w="7920" w:h="1980" w:hRule="exact" w:hSpace="141"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qFormat/>
    <w:uiPriority w:val="0"/>
    <w:rPr>
      <w:rFonts w:asciiTheme="majorHAnsi" w:hAnsiTheme="majorHAnsi" w:eastAsiaTheme="majorEastAsia" w:cstheme="majorBidi"/>
      <w:sz w:val="20"/>
    </w:rPr>
  </w:style>
  <w:style w:type="paragraph" w:styleId="36">
    <w:name w:val="footer"/>
    <w:basedOn w:val="1"/>
    <w:qFormat/>
    <w:uiPriority w:val="0"/>
    <w:pPr>
      <w:tabs>
        <w:tab w:val="center" w:pos="4320"/>
        <w:tab w:val="right" w:pos="8640"/>
      </w:tabs>
    </w:pPr>
  </w:style>
  <w:style w:type="character" w:styleId="37">
    <w:name w:val="footnote reference"/>
    <w:basedOn w:val="13"/>
    <w:semiHidden/>
    <w:qFormat/>
    <w:uiPriority w:val="0"/>
    <w:rPr>
      <w:vertAlign w:val="superscript"/>
    </w:rPr>
  </w:style>
  <w:style w:type="paragraph" w:styleId="38">
    <w:name w:val="footnote text"/>
    <w:basedOn w:val="1"/>
    <w:semiHidden/>
    <w:qFormat/>
    <w:uiPriority w:val="0"/>
  </w:style>
  <w:style w:type="paragraph" w:styleId="39">
    <w:name w:val="header"/>
    <w:basedOn w:val="1"/>
    <w:qFormat/>
    <w:uiPriority w:val="0"/>
    <w:pPr>
      <w:tabs>
        <w:tab w:val="center" w:pos="4153"/>
        <w:tab w:val="right" w:pos="8306"/>
      </w:tabs>
    </w:pPr>
  </w:style>
  <w:style w:type="paragraph" w:styleId="40">
    <w:name w:val="HTML Address"/>
    <w:basedOn w:val="1"/>
    <w:link w:val="127"/>
    <w:qFormat/>
    <w:uiPriority w:val="0"/>
    <w:rPr>
      <w:i/>
      <w:iCs/>
    </w:rPr>
  </w:style>
  <w:style w:type="character" w:styleId="41">
    <w:name w:val="HTML Code"/>
    <w:basedOn w:val="13"/>
    <w:semiHidden/>
    <w:unhideWhenUsed/>
    <w:qFormat/>
    <w:uiPriority w:val="0"/>
    <w:rPr>
      <w:rFonts w:ascii="Courier New" w:hAnsi="Courier New" w:cs="Courier New"/>
      <w:sz w:val="20"/>
      <w:szCs w:val="20"/>
    </w:rPr>
  </w:style>
  <w:style w:type="paragraph" w:styleId="42">
    <w:name w:val="HTML Preformatted"/>
    <w:basedOn w:val="1"/>
    <w:link w:val="133"/>
    <w:qFormat/>
    <w:uiPriority w:val="0"/>
    <w:rPr>
      <w:rFonts w:ascii="Courier New" w:hAnsi="Courier New" w:cs="Courier New"/>
      <w:sz w:val="20"/>
    </w:rPr>
  </w:style>
  <w:style w:type="character" w:styleId="43">
    <w:name w:val="Hyperlink"/>
    <w:basedOn w:val="13"/>
    <w:qFormat/>
    <w:uiPriority w:val="0"/>
    <w:rPr>
      <w:rFonts w:hint="default" w:ascii="Arial" w:hAnsi="Arial" w:cs="Arial"/>
      <w:color w:val="333399"/>
      <w:sz w:val="18"/>
      <w:szCs w:val="18"/>
      <w:u w:val="none"/>
    </w:rPr>
  </w:style>
  <w:style w:type="paragraph" w:styleId="44">
    <w:name w:val="index 1"/>
    <w:basedOn w:val="1"/>
    <w:next w:val="1"/>
    <w:qFormat/>
    <w:uiPriority w:val="0"/>
    <w:pPr>
      <w:ind w:left="180" w:hanging="180"/>
    </w:pPr>
  </w:style>
  <w:style w:type="paragraph" w:styleId="45">
    <w:name w:val="index 2"/>
    <w:basedOn w:val="1"/>
    <w:next w:val="1"/>
    <w:qFormat/>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paragraph" w:styleId="54">
    <w:name w:val="List"/>
    <w:basedOn w:val="1"/>
    <w:uiPriority w:val="0"/>
    <w:pPr>
      <w:ind w:left="283" w:hanging="283"/>
      <w:contextualSpacing/>
    </w:pPr>
  </w:style>
  <w:style w:type="paragraph" w:styleId="55">
    <w:name w:val="List 2"/>
    <w:basedOn w:val="1"/>
    <w:qFormat/>
    <w:uiPriority w:val="0"/>
    <w:pPr>
      <w:ind w:left="566" w:hanging="283"/>
      <w:contextualSpacing/>
    </w:pPr>
  </w:style>
  <w:style w:type="paragraph" w:styleId="56">
    <w:name w:val="List 3"/>
    <w:basedOn w:val="1"/>
    <w:qFormat/>
    <w:uiPriority w:val="0"/>
    <w:pPr>
      <w:ind w:left="849" w:hanging="283"/>
      <w:contextualSpacing/>
    </w:pPr>
  </w:style>
  <w:style w:type="paragraph" w:styleId="57">
    <w:name w:val="List 4"/>
    <w:basedOn w:val="1"/>
    <w:qFormat/>
    <w:uiPriority w:val="0"/>
    <w:pPr>
      <w:ind w:left="1132" w:hanging="283"/>
      <w:contextualSpacing/>
    </w:pPr>
  </w:style>
  <w:style w:type="paragraph" w:styleId="58">
    <w:name w:val="List 5"/>
    <w:basedOn w:val="1"/>
    <w:qFormat/>
    <w:uiPriority w:val="0"/>
    <w:pPr>
      <w:ind w:left="1415" w:hanging="283"/>
      <w:contextualSpacing/>
    </w:pPr>
  </w:style>
  <w:style w:type="paragraph" w:styleId="59">
    <w:name w:val="List Bullet"/>
    <w:basedOn w:val="1"/>
    <w:qFormat/>
    <w:uiPriority w:val="0"/>
    <w:pPr>
      <w:numPr>
        <w:ilvl w:val="0"/>
        <w:numId w:val="2"/>
      </w:numPr>
      <w:tabs>
        <w:tab w:val="clear" w:pos="360"/>
      </w:tabs>
      <w:spacing w:before="60"/>
      <w:ind w:left="432" w:hanging="216"/>
    </w:pPr>
  </w:style>
  <w:style w:type="paragraph" w:styleId="60">
    <w:name w:val="List Bullet 2"/>
    <w:basedOn w:val="1"/>
    <w:qFormat/>
    <w:uiPriority w:val="0"/>
    <w:pPr>
      <w:numPr>
        <w:ilvl w:val="0"/>
        <w:numId w:val="3"/>
      </w:numPr>
      <w:contextualSpacing/>
    </w:pPr>
  </w:style>
  <w:style w:type="paragraph" w:styleId="61">
    <w:name w:val="List Bullet 3"/>
    <w:basedOn w:val="1"/>
    <w:qFormat/>
    <w:uiPriority w:val="0"/>
    <w:pPr>
      <w:numPr>
        <w:ilvl w:val="0"/>
        <w:numId w:val="4"/>
      </w:numPr>
      <w:contextualSpacing/>
    </w:pPr>
  </w:style>
  <w:style w:type="paragraph" w:styleId="62">
    <w:name w:val="List Bullet 4"/>
    <w:basedOn w:val="1"/>
    <w:qFormat/>
    <w:uiPriority w:val="0"/>
    <w:pPr>
      <w:numPr>
        <w:ilvl w:val="0"/>
        <w:numId w:val="5"/>
      </w:numPr>
      <w:contextualSpacing/>
    </w:pPr>
  </w:style>
  <w:style w:type="paragraph" w:styleId="63">
    <w:name w:val="List Bullet 5"/>
    <w:basedOn w:val="1"/>
    <w:qFormat/>
    <w:uiPriority w:val="0"/>
    <w:pPr>
      <w:numPr>
        <w:ilvl w:val="0"/>
        <w:numId w:val="6"/>
      </w:numPr>
      <w:contextualSpacing/>
    </w:pPr>
  </w:style>
  <w:style w:type="paragraph" w:styleId="64">
    <w:name w:val="List Continue"/>
    <w:basedOn w:val="1"/>
    <w:qFormat/>
    <w:uiPriority w:val="0"/>
    <w:pPr>
      <w:spacing w:after="120"/>
      <w:ind w:left="283"/>
      <w:contextualSpacing/>
    </w:pPr>
  </w:style>
  <w:style w:type="paragraph" w:styleId="65">
    <w:name w:val="List Continue 2"/>
    <w:basedOn w:val="1"/>
    <w:qFormat/>
    <w:uiPriority w:val="0"/>
    <w:pPr>
      <w:spacing w:after="120"/>
      <w:ind w:left="566"/>
      <w:contextualSpacing/>
    </w:pPr>
  </w:style>
  <w:style w:type="paragraph" w:styleId="66">
    <w:name w:val="List Continue 3"/>
    <w:basedOn w:val="1"/>
    <w:uiPriority w:val="0"/>
    <w:pPr>
      <w:spacing w:after="120"/>
      <w:ind w:left="849"/>
      <w:contextualSpacing/>
    </w:pPr>
  </w:style>
  <w:style w:type="paragraph" w:styleId="67">
    <w:name w:val="List Continue 4"/>
    <w:basedOn w:val="1"/>
    <w:uiPriority w:val="0"/>
    <w:pPr>
      <w:spacing w:after="120"/>
      <w:ind w:left="1132"/>
      <w:contextualSpacing/>
    </w:pPr>
  </w:style>
  <w:style w:type="paragraph" w:styleId="68">
    <w:name w:val="List Continue 5"/>
    <w:basedOn w:val="1"/>
    <w:qFormat/>
    <w:uiPriority w:val="0"/>
    <w:pPr>
      <w:spacing w:after="120"/>
      <w:ind w:left="1415"/>
      <w:contextualSpacing/>
    </w:pPr>
  </w:style>
  <w:style w:type="paragraph" w:styleId="69">
    <w:name w:val="List Number"/>
    <w:basedOn w:val="1"/>
    <w:qFormat/>
    <w:uiPriority w:val="0"/>
    <w:pPr>
      <w:numPr>
        <w:ilvl w:val="0"/>
        <w:numId w:val="7"/>
      </w:numPr>
      <w:contextualSpacing/>
    </w:pPr>
  </w:style>
  <w:style w:type="paragraph" w:styleId="70">
    <w:name w:val="List Number 2"/>
    <w:basedOn w:val="1"/>
    <w:qFormat/>
    <w:uiPriority w:val="0"/>
    <w:pPr>
      <w:numPr>
        <w:ilvl w:val="0"/>
        <w:numId w:val="8"/>
      </w:numPr>
      <w:contextualSpacing/>
    </w:pPr>
  </w:style>
  <w:style w:type="paragraph" w:styleId="71">
    <w:name w:val="List Number 3"/>
    <w:basedOn w:val="1"/>
    <w:qFormat/>
    <w:uiPriority w:val="0"/>
    <w:pPr>
      <w:numPr>
        <w:ilvl w:val="0"/>
        <w:numId w:val="9"/>
      </w:numPr>
      <w:contextualSpacing/>
    </w:pPr>
  </w:style>
  <w:style w:type="paragraph" w:styleId="72">
    <w:name w:val="List Number 4"/>
    <w:basedOn w:val="1"/>
    <w:qFormat/>
    <w:uiPriority w:val="0"/>
    <w:pPr>
      <w:numPr>
        <w:ilvl w:val="0"/>
        <w:numId w:val="10"/>
      </w:numPr>
      <w:contextualSpacing/>
    </w:pPr>
  </w:style>
  <w:style w:type="paragraph" w:styleId="73">
    <w:name w:val="List Number 5"/>
    <w:basedOn w:val="1"/>
    <w:qFormat/>
    <w:uiPriority w:val="0"/>
    <w:pPr>
      <w:numPr>
        <w:ilvl w:val="0"/>
        <w:numId w:val="11"/>
      </w:numPr>
      <w:contextualSpacing/>
    </w:pPr>
  </w:style>
  <w:style w:type="paragraph" w:styleId="74">
    <w:name w:val="macro"/>
    <w:basedOn w:val="1"/>
    <w:semiHidden/>
    <w:qFormat/>
    <w:uiPriority w:val="0"/>
    <w:pPr>
      <w:spacing w:after="120"/>
      <w:ind w:right="45"/>
    </w:pPr>
    <w:rPr>
      <w:rFonts w:ascii="Courier New" w:hAnsi="Courier New"/>
    </w:rPr>
  </w:style>
  <w:style w:type="paragraph" w:styleId="75">
    <w:name w:val="Message Header"/>
    <w:basedOn w:val="1"/>
    <w:link w:val="128"/>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sz w:val="24"/>
      <w:szCs w:val="24"/>
    </w:rPr>
  </w:style>
  <w:style w:type="paragraph" w:styleId="76">
    <w:name w:val="Normal (Web)"/>
    <w:basedOn w:val="1"/>
    <w:qFormat/>
    <w:uiPriority w:val="0"/>
    <w:rPr>
      <w:sz w:val="24"/>
      <w:szCs w:val="24"/>
    </w:rPr>
  </w:style>
  <w:style w:type="paragraph" w:styleId="77">
    <w:name w:val="Normal Indent"/>
    <w:basedOn w:val="1"/>
    <w:qFormat/>
    <w:uiPriority w:val="0"/>
    <w:pPr>
      <w:ind w:left="708"/>
    </w:pPr>
  </w:style>
  <w:style w:type="paragraph" w:styleId="78">
    <w:name w:val="Note Heading"/>
    <w:basedOn w:val="1"/>
    <w:next w:val="1"/>
    <w:link w:val="129"/>
    <w:qFormat/>
    <w:uiPriority w:val="0"/>
  </w:style>
  <w:style w:type="paragraph" w:styleId="79">
    <w:name w:val="Plain Text"/>
    <w:basedOn w:val="1"/>
    <w:link w:val="140"/>
    <w:qFormat/>
    <w:uiPriority w:val="0"/>
    <w:rPr>
      <w:rFonts w:ascii="Courier New" w:hAnsi="Courier New" w:cs="Courier New"/>
      <w:sz w:val="20"/>
    </w:rPr>
  </w:style>
  <w:style w:type="paragraph" w:styleId="80">
    <w:name w:val="Salutation"/>
    <w:basedOn w:val="1"/>
    <w:next w:val="1"/>
    <w:link w:val="125"/>
    <w:qFormat/>
    <w:uiPriority w:val="0"/>
  </w:style>
  <w:style w:type="paragraph" w:styleId="81">
    <w:name w:val="Signature"/>
    <w:basedOn w:val="1"/>
    <w:link w:val="123"/>
    <w:qFormat/>
    <w:uiPriority w:val="0"/>
    <w:pPr>
      <w:ind w:left="4252"/>
    </w:pPr>
  </w:style>
  <w:style w:type="paragraph" w:styleId="82">
    <w:name w:val="Subtitle"/>
    <w:basedOn w:val="1"/>
    <w:next w:val="1"/>
    <w:link w:val="139"/>
    <w:qFormat/>
    <w:uiPriority w:val="0"/>
    <w:pPr>
      <w:spacing w:after="60"/>
      <w:jc w:val="center"/>
      <w:outlineLvl w:val="1"/>
    </w:pPr>
    <w:rPr>
      <w:rFonts w:asciiTheme="majorHAnsi" w:hAnsiTheme="majorHAnsi" w:eastAsiaTheme="majorEastAsia" w:cstheme="majorBidi"/>
      <w:sz w:val="24"/>
      <w:szCs w:val="24"/>
    </w:rPr>
  </w:style>
  <w:style w:type="paragraph" w:styleId="83">
    <w:name w:val="table of authorities"/>
    <w:basedOn w:val="1"/>
    <w:next w:val="1"/>
    <w:qFormat/>
    <w:uiPriority w:val="0"/>
    <w:pPr>
      <w:ind w:left="180" w:hanging="180"/>
    </w:pPr>
  </w:style>
  <w:style w:type="paragraph" w:styleId="84">
    <w:name w:val="table of figures"/>
    <w:basedOn w:val="1"/>
    <w:next w:val="1"/>
    <w:qFormat/>
    <w:uiPriority w:val="0"/>
  </w:style>
  <w:style w:type="paragraph" w:styleId="85">
    <w:name w:val="Title"/>
    <w:basedOn w:val="1"/>
    <w:next w:val="86"/>
    <w:qFormat/>
    <w:uiPriority w:val="0"/>
    <w:pPr>
      <w:spacing w:before="240" w:after="60"/>
      <w:jc w:val="center"/>
      <w:outlineLvl w:val="0"/>
    </w:pPr>
    <w:rPr>
      <w:rFonts w:cs="Arial"/>
      <w:b/>
      <w:bCs/>
      <w:kern w:val="28"/>
      <w:sz w:val="28"/>
      <w:szCs w:val="32"/>
    </w:rPr>
  </w:style>
  <w:style w:type="paragraph" w:customStyle="1" w:styleId="86">
    <w:name w:val="Author"/>
    <w:basedOn w:val="1"/>
    <w:next w:val="87"/>
    <w:qFormat/>
    <w:uiPriority w:val="0"/>
    <w:pPr>
      <w:spacing w:before="220" w:after="220"/>
      <w:jc w:val="center"/>
    </w:pPr>
    <w:rPr>
      <w:i/>
      <w:sz w:val="24"/>
    </w:rPr>
  </w:style>
  <w:style w:type="paragraph" w:customStyle="1" w:styleId="87">
    <w:name w:val="Affiliation"/>
    <w:basedOn w:val="1"/>
    <w:qFormat/>
    <w:uiPriority w:val="0"/>
    <w:pPr>
      <w:jc w:val="center"/>
    </w:pPr>
    <w:rPr>
      <w:sz w:val="24"/>
    </w:rPr>
  </w:style>
  <w:style w:type="paragraph" w:styleId="88">
    <w:name w:val="toa heading"/>
    <w:basedOn w:val="1"/>
    <w:next w:val="1"/>
    <w:qFormat/>
    <w:uiPriority w:val="0"/>
    <w:pPr>
      <w:spacing w:before="120"/>
    </w:pPr>
    <w:rPr>
      <w:rFonts w:asciiTheme="majorHAnsi" w:hAnsiTheme="majorHAnsi" w:eastAsiaTheme="majorEastAsia" w:cstheme="majorBidi"/>
      <w:b/>
      <w:bCs/>
      <w:sz w:val="24"/>
      <w:szCs w:val="24"/>
    </w:rPr>
  </w:style>
  <w:style w:type="paragraph" w:styleId="89">
    <w:name w:val="toc 1"/>
    <w:basedOn w:val="1"/>
    <w:next w:val="1"/>
    <w:qFormat/>
    <w:uiPriority w:val="0"/>
  </w:style>
  <w:style w:type="paragraph" w:styleId="90">
    <w:name w:val="toc 2"/>
    <w:basedOn w:val="1"/>
    <w:next w:val="1"/>
    <w:qFormat/>
    <w:uiPriority w:val="0"/>
    <w:pPr>
      <w:ind w:left="180"/>
    </w:pPr>
  </w:style>
  <w:style w:type="paragraph" w:styleId="91">
    <w:name w:val="toc 3"/>
    <w:basedOn w:val="1"/>
    <w:next w:val="1"/>
    <w:qFormat/>
    <w:uiPriority w:val="0"/>
    <w:pPr>
      <w:ind w:left="360"/>
    </w:pPr>
  </w:style>
  <w:style w:type="paragraph" w:styleId="92">
    <w:name w:val="toc 4"/>
    <w:basedOn w:val="1"/>
    <w:next w:val="1"/>
    <w:qFormat/>
    <w:uiPriority w:val="0"/>
    <w:pPr>
      <w:ind w:left="540"/>
    </w:pPr>
  </w:style>
  <w:style w:type="paragraph" w:styleId="93">
    <w:name w:val="toc 5"/>
    <w:basedOn w:val="1"/>
    <w:next w:val="1"/>
    <w:qFormat/>
    <w:uiPriority w:val="0"/>
    <w:pPr>
      <w:ind w:left="720"/>
    </w:pPr>
  </w:style>
  <w:style w:type="paragraph" w:styleId="94">
    <w:name w:val="toc 6"/>
    <w:basedOn w:val="1"/>
    <w:next w:val="1"/>
    <w:qFormat/>
    <w:uiPriority w:val="0"/>
    <w:pPr>
      <w:ind w:left="900"/>
    </w:pPr>
  </w:style>
  <w:style w:type="paragraph" w:styleId="95">
    <w:name w:val="toc 7"/>
    <w:basedOn w:val="1"/>
    <w:next w:val="1"/>
    <w:qFormat/>
    <w:uiPriority w:val="0"/>
    <w:pPr>
      <w:ind w:left="1080"/>
    </w:pPr>
  </w:style>
  <w:style w:type="paragraph" w:styleId="96">
    <w:name w:val="toc 8"/>
    <w:basedOn w:val="1"/>
    <w:next w:val="1"/>
    <w:qFormat/>
    <w:uiPriority w:val="0"/>
    <w:pPr>
      <w:ind w:left="1260"/>
    </w:pPr>
  </w:style>
  <w:style w:type="paragraph" w:styleId="97">
    <w:name w:val="toc 9"/>
    <w:basedOn w:val="1"/>
    <w:next w:val="1"/>
    <w:qFormat/>
    <w:uiPriority w:val="0"/>
    <w:pPr>
      <w:ind w:left="1440"/>
    </w:pPr>
  </w:style>
  <w:style w:type="paragraph" w:customStyle="1" w:styleId="98">
    <w:name w:val="Footnote Base"/>
    <w:basedOn w:val="1"/>
    <w:qFormat/>
    <w:uiPriority w:val="0"/>
    <w:pPr>
      <w:tabs>
        <w:tab w:val="left" w:pos="187"/>
      </w:tabs>
      <w:spacing w:line="220" w:lineRule="exact"/>
      <w:ind w:left="187" w:hanging="187"/>
    </w:pPr>
  </w:style>
  <w:style w:type="character" w:customStyle="1" w:styleId="99">
    <w:name w:val="Légende Car"/>
    <w:basedOn w:val="13"/>
    <w:link w:val="24"/>
    <w:qFormat/>
    <w:uiPriority w:val="0"/>
    <w:rPr>
      <w:sz w:val="18"/>
      <w:szCs w:val="18"/>
      <w:lang w:val="en-US" w:eastAsia="en-US" w:bidi="ar-SA"/>
    </w:rPr>
  </w:style>
  <w:style w:type="paragraph" w:customStyle="1" w:styleId="100">
    <w:name w:val="Reference"/>
    <w:basedOn w:val="1"/>
    <w:qFormat/>
    <w:uiPriority w:val="0"/>
    <w:pPr>
      <w:numPr>
        <w:ilvl w:val="0"/>
        <w:numId w:val="12"/>
      </w:numPr>
    </w:pPr>
  </w:style>
  <w:style w:type="paragraph" w:customStyle="1" w:styleId="101">
    <w:name w:val="Equation"/>
    <w:basedOn w:val="1"/>
    <w:qFormat/>
    <w:uiPriority w:val="0"/>
    <w:pPr>
      <w:tabs>
        <w:tab w:val="left" w:pos="567"/>
        <w:tab w:val="right" w:pos="4536"/>
      </w:tabs>
      <w:spacing w:before="120" w:after="120"/>
      <w:jc w:val="left"/>
    </w:pPr>
  </w:style>
  <w:style w:type="paragraph" w:customStyle="1" w:styleId="102">
    <w:name w:val="NumItem"/>
    <w:basedOn w:val="1"/>
    <w:qFormat/>
    <w:uiPriority w:val="0"/>
    <w:pPr>
      <w:numPr>
        <w:ilvl w:val="0"/>
        <w:numId w:val="13"/>
      </w:numPr>
      <w:ind w:right="288"/>
    </w:pPr>
  </w:style>
  <w:style w:type="paragraph" w:customStyle="1" w:styleId="103">
    <w:name w:val="AbstractHeading"/>
    <w:basedOn w:val="1"/>
    <w:qFormat/>
    <w:uiPriority w:val="0"/>
    <w:pPr>
      <w:spacing w:before="80" w:after="120"/>
      <w:ind w:right="45"/>
      <w:jc w:val="center"/>
    </w:pPr>
    <w:rPr>
      <w:b/>
      <w:sz w:val="24"/>
    </w:rPr>
  </w:style>
  <w:style w:type="paragraph" w:customStyle="1" w:styleId="104">
    <w:name w:val="Table caption"/>
    <w:basedOn w:val="24"/>
    <w:link w:val="105"/>
    <w:qFormat/>
    <w:uiPriority w:val="0"/>
    <w:pPr>
      <w:spacing w:after="120"/>
      <w:ind w:left="288" w:right="288"/>
    </w:pPr>
    <w:rPr>
      <w:sz w:val="16"/>
      <w:szCs w:val="16"/>
    </w:rPr>
  </w:style>
  <w:style w:type="character" w:customStyle="1" w:styleId="105">
    <w:name w:val="Table caption Char"/>
    <w:basedOn w:val="99"/>
    <w:link w:val="104"/>
    <w:qFormat/>
    <w:uiPriority w:val="0"/>
    <w:rPr>
      <w:sz w:val="16"/>
      <w:szCs w:val="16"/>
      <w:lang w:val="en-US" w:eastAsia="en-US" w:bidi="ar-SA"/>
    </w:rPr>
  </w:style>
  <w:style w:type="paragraph" w:customStyle="1" w:styleId="106">
    <w:name w:val="Figure caption"/>
    <w:basedOn w:val="104"/>
    <w:link w:val="107"/>
    <w:qFormat/>
    <w:uiPriority w:val="0"/>
    <w:pPr>
      <w:spacing w:before="0" w:after="60"/>
    </w:pPr>
  </w:style>
  <w:style w:type="character" w:customStyle="1" w:styleId="107">
    <w:name w:val="Figure caption Char"/>
    <w:basedOn w:val="105"/>
    <w:link w:val="106"/>
    <w:qFormat/>
    <w:uiPriority w:val="0"/>
    <w:rPr>
      <w:sz w:val="16"/>
      <w:szCs w:val="16"/>
      <w:lang w:val="en-US" w:eastAsia="en-US" w:bidi="ar-SA"/>
    </w:rPr>
  </w:style>
  <w:style w:type="paragraph" w:customStyle="1" w:styleId="108">
    <w:name w:val="MTDisplayEquation"/>
    <w:basedOn w:val="1"/>
    <w:next w:val="1"/>
    <w:qFormat/>
    <w:uiPriority w:val="0"/>
    <w:pPr>
      <w:tabs>
        <w:tab w:val="left" w:pos="288"/>
        <w:tab w:val="right" w:pos="4464"/>
      </w:tabs>
      <w:jc w:val="left"/>
    </w:pPr>
    <w:rPr>
      <w:szCs w:val="24"/>
    </w:rPr>
  </w:style>
  <w:style w:type="character" w:customStyle="1" w:styleId="109">
    <w:name w:val="MTEquationSection"/>
    <w:basedOn w:val="13"/>
    <w:qFormat/>
    <w:uiPriority w:val="0"/>
    <w:rPr>
      <w:color w:val="FF0000"/>
    </w:rPr>
  </w:style>
  <w:style w:type="paragraph" w:customStyle="1" w:styleId="110">
    <w:name w:val="email"/>
    <w:basedOn w:val="1"/>
    <w:qFormat/>
    <w:uiPriority w:val="0"/>
    <w:pPr>
      <w:spacing w:before="60"/>
      <w:jc w:val="center"/>
    </w:pPr>
    <w:rPr>
      <w:rFonts w:ascii="Courier" w:hAnsi="Courier"/>
    </w:rPr>
  </w:style>
  <w:style w:type="paragraph" w:customStyle="1" w:styleId="111">
    <w:name w:val="Index"/>
    <w:basedOn w:val="4"/>
    <w:next w:val="2"/>
    <w:qFormat/>
    <w:uiPriority w:val="0"/>
    <w:rPr>
      <w:szCs w:val="18"/>
    </w:rPr>
  </w:style>
  <w:style w:type="paragraph" w:customStyle="1" w:styleId="112">
    <w:name w:val="Style Caption + Justified"/>
    <w:basedOn w:val="24"/>
    <w:uiPriority w:val="0"/>
    <w:pPr>
      <w:jc w:val="both"/>
    </w:pPr>
  </w:style>
  <w:style w:type="character" w:customStyle="1" w:styleId="113">
    <w:name w:val="Corps de texte Car"/>
    <w:basedOn w:val="13"/>
    <w:link w:val="4"/>
    <w:qFormat/>
    <w:uiPriority w:val="0"/>
    <w:rPr>
      <w:sz w:val="18"/>
      <w:lang w:val="en-US" w:eastAsia="en-US"/>
    </w:rPr>
  </w:style>
  <w:style w:type="character" w:customStyle="1" w:styleId="114">
    <w:name w:val="smallwhite"/>
    <w:basedOn w:val="13"/>
    <w:qFormat/>
    <w:uiPriority w:val="0"/>
  </w:style>
  <w:style w:type="paragraph" w:customStyle="1" w:styleId="115">
    <w:name w:val="Bibliography"/>
    <w:basedOn w:val="1"/>
    <w:next w:val="1"/>
    <w:semiHidden/>
    <w:unhideWhenUsed/>
    <w:uiPriority w:val="37"/>
  </w:style>
  <w:style w:type="paragraph" w:styleId="116">
    <w:name w:val="Quote"/>
    <w:basedOn w:val="1"/>
    <w:next w:val="1"/>
    <w:link w:val="117"/>
    <w:qFormat/>
    <w:uiPriority w:val="29"/>
    <w:rPr>
      <w:i/>
      <w:iCs/>
      <w:color w:val="000000" w:themeColor="text1"/>
      <w14:textFill>
        <w14:solidFill>
          <w14:schemeClr w14:val="tx1"/>
        </w14:solidFill>
      </w14:textFill>
    </w:rPr>
  </w:style>
  <w:style w:type="character" w:customStyle="1" w:styleId="117">
    <w:name w:val="Citation Car"/>
    <w:basedOn w:val="13"/>
    <w:link w:val="116"/>
    <w:qFormat/>
    <w:uiPriority w:val="29"/>
    <w:rPr>
      <w:i/>
      <w:iCs/>
      <w:color w:val="000000" w:themeColor="text1"/>
      <w:sz w:val="18"/>
      <w:lang w:val="en-US" w:eastAsia="en-US"/>
      <w14:textFill>
        <w14:solidFill>
          <w14:schemeClr w14:val="tx1"/>
        </w14:solidFill>
      </w14:textFill>
    </w:rPr>
  </w:style>
  <w:style w:type="paragraph" w:styleId="118">
    <w:name w:val="Intense Quote"/>
    <w:basedOn w:val="1"/>
    <w:next w:val="1"/>
    <w:link w:val="11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19">
    <w:name w:val="Citation intense Car"/>
    <w:basedOn w:val="13"/>
    <w:link w:val="118"/>
    <w:uiPriority w:val="30"/>
    <w:rPr>
      <w:b/>
      <w:bCs/>
      <w:i/>
      <w:iCs/>
      <w:color w:val="4F81BD" w:themeColor="accent1"/>
      <w:sz w:val="18"/>
      <w:lang w:val="en-US" w:eastAsia="en-US"/>
      <w14:textFill>
        <w14:solidFill>
          <w14:schemeClr w14:val="accent1"/>
        </w14:solidFill>
      </w14:textFill>
    </w:rPr>
  </w:style>
  <w:style w:type="character" w:customStyle="1" w:styleId="120">
    <w:name w:val="Corps de texte 2 Car"/>
    <w:basedOn w:val="13"/>
    <w:link w:val="17"/>
    <w:qFormat/>
    <w:uiPriority w:val="0"/>
    <w:rPr>
      <w:sz w:val="18"/>
      <w:lang w:val="en-US" w:eastAsia="en-US"/>
    </w:rPr>
  </w:style>
  <w:style w:type="character" w:customStyle="1" w:styleId="121">
    <w:name w:val="Corps de texte 3 Car"/>
    <w:basedOn w:val="13"/>
    <w:link w:val="18"/>
    <w:uiPriority w:val="0"/>
    <w:rPr>
      <w:sz w:val="16"/>
      <w:szCs w:val="16"/>
      <w:lang w:val="en-US" w:eastAsia="en-US"/>
    </w:rPr>
  </w:style>
  <w:style w:type="character" w:customStyle="1" w:styleId="122">
    <w:name w:val="Date Car"/>
    <w:basedOn w:val="13"/>
    <w:link w:val="29"/>
    <w:qFormat/>
    <w:uiPriority w:val="0"/>
    <w:rPr>
      <w:sz w:val="18"/>
      <w:lang w:val="en-US" w:eastAsia="en-US"/>
    </w:rPr>
  </w:style>
  <w:style w:type="character" w:customStyle="1" w:styleId="123">
    <w:name w:val="Signature Car"/>
    <w:basedOn w:val="13"/>
    <w:link w:val="81"/>
    <w:qFormat/>
    <w:uiPriority w:val="0"/>
    <w:rPr>
      <w:sz w:val="18"/>
      <w:lang w:val="en-US" w:eastAsia="en-US"/>
    </w:rPr>
  </w:style>
  <w:style w:type="character" w:customStyle="1" w:styleId="124">
    <w:name w:val="Signature électronique Car"/>
    <w:basedOn w:val="13"/>
    <w:link w:val="31"/>
    <w:uiPriority w:val="0"/>
    <w:rPr>
      <w:sz w:val="18"/>
      <w:lang w:val="en-US" w:eastAsia="en-US"/>
    </w:rPr>
  </w:style>
  <w:style w:type="character" w:customStyle="1" w:styleId="125">
    <w:name w:val="Salutations Car"/>
    <w:basedOn w:val="13"/>
    <w:link w:val="80"/>
    <w:qFormat/>
    <w:uiPriority w:val="0"/>
    <w:rPr>
      <w:sz w:val="18"/>
      <w:lang w:val="en-US" w:eastAsia="en-US"/>
    </w:rPr>
  </w:style>
  <w:style w:type="character" w:customStyle="1" w:styleId="126">
    <w:name w:val="Formule de politesse Car"/>
    <w:basedOn w:val="13"/>
    <w:link w:val="25"/>
    <w:qFormat/>
    <w:uiPriority w:val="0"/>
    <w:rPr>
      <w:sz w:val="18"/>
      <w:lang w:val="en-US" w:eastAsia="en-US"/>
    </w:rPr>
  </w:style>
  <w:style w:type="character" w:customStyle="1" w:styleId="127">
    <w:name w:val="Adresse HTML Car"/>
    <w:basedOn w:val="13"/>
    <w:link w:val="40"/>
    <w:qFormat/>
    <w:uiPriority w:val="0"/>
    <w:rPr>
      <w:i/>
      <w:iCs/>
      <w:sz w:val="18"/>
      <w:lang w:val="en-US" w:eastAsia="en-US"/>
    </w:rPr>
  </w:style>
  <w:style w:type="character" w:customStyle="1" w:styleId="128">
    <w:name w:val="En-tête de message Car"/>
    <w:basedOn w:val="13"/>
    <w:link w:val="75"/>
    <w:qFormat/>
    <w:uiPriority w:val="0"/>
    <w:rPr>
      <w:rFonts w:asciiTheme="majorHAnsi" w:hAnsiTheme="majorHAnsi" w:eastAsiaTheme="majorEastAsia" w:cstheme="majorBidi"/>
      <w:sz w:val="24"/>
      <w:szCs w:val="24"/>
      <w:shd w:val="pct20" w:color="auto" w:fill="auto"/>
      <w:lang w:val="en-US" w:eastAsia="en-US"/>
    </w:rPr>
  </w:style>
  <w:style w:type="character" w:customStyle="1" w:styleId="129">
    <w:name w:val="Titre de note Car"/>
    <w:basedOn w:val="13"/>
    <w:link w:val="78"/>
    <w:qFormat/>
    <w:uiPriority w:val="0"/>
    <w:rPr>
      <w:sz w:val="18"/>
      <w:lang w:val="en-US" w:eastAsia="en-US"/>
    </w:rPr>
  </w:style>
  <w:style w:type="character" w:customStyle="1" w:styleId="130">
    <w:name w:val="Explorateur de documents Car"/>
    <w:basedOn w:val="13"/>
    <w:link w:val="30"/>
    <w:qFormat/>
    <w:uiPriority w:val="0"/>
    <w:rPr>
      <w:rFonts w:ascii="Tahoma" w:hAnsi="Tahoma" w:cs="Tahoma"/>
      <w:sz w:val="16"/>
      <w:szCs w:val="16"/>
      <w:lang w:val="en-US" w:eastAsia="en-US"/>
    </w:rPr>
  </w:style>
  <w:style w:type="paragraph" w:styleId="131">
    <w:name w:val="No Spacing"/>
    <w:qFormat/>
    <w:uiPriority w:val="1"/>
    <w:pPr>
      <w:jc w:val="both"/>
    </w:pPr>
    <w:rPr>
      <w:rFonts w:ascii="Times New Roman" w:hAnsi="Times New Roman" w:eastAsia="Times New Roman" w:cs="Times New Roman"/>
      <w:sz w:val="18"/>
      <w:lang w:val="en-US" w:eastAsia="en-US" w:bidi="ar-SA"/>
    </w:rPr>
  </w:style>
  <w:style w:type="paragraph" w:styleId="132">
    <w:name w:val="List Paragraph"/>
    <w:basedOn w:val="1"/>
    <w:qFormat/>
    <w:uiPriority w:val="34"/>
    <w:pPr>
      <w:ind w:left="708"/>
    </w:pPr>
  </w:style>
  <w:style w:type="character" w:customStyle="1" w:styleId="133">
    <w:name w:val="Préformaté HTML Car"/>
    <w:basedOn w:val="13"/>
    <w:link w:val="42"/>
    <w:qFormat/>
    <w:uiPriority w:val="0"/>
    <w:rPr>
      <w:rFonts w:ascii="Courier New" w:hAnsi="Courier New" w:cs="Courier New"/>
      <w:lang w:val="en-US" w:eastAsia="en-US"/>
    </w:rPr>
  </w:style>
  <w:style w:type="character" w:customStyle="1" w:styleId="134">
    <w:name w:val="Retrait 1re ligne Car"/>
    <w:basedOn w:val="113"/>
    <w:link w:val="19"/>
    <w:qFormat/>
    <w:uiPriority w:val="0"/>
    <w:rPr>
      <w:sz w:val="18"/>
      <w:lang w:val="en-US" w:eastAsia="en-US" w:bidi="ar-SA"/>
    </w:rPr>
  </w:style>
  <w:style w:type="character" w:customStyle="1" w:styleId="135">
    <w:name w:val="Retrait corps de texte Car"/>
    <w:basedOn w:val="13"/>
    <w:link w:val="20"/>
    <w:qFormat/>
    <w:uiPriority w:val="0"/>
    <w:rPr>
      <w:sz w:val="18"/>
      <w:lang w:val="en-US" w:eastAsia="en-US"/>
    </w:rPr>
  </w:style>
  <w:style w:type="character" w:customStyle="1" w:styleId="136">
    <w:name w:val="Retrait corps et 1re lig. Car"/>
    <w:basedOn w:val="135"/>
    <w:link w:val="21"/>
    <w:qFormat/>
    <w:uiPriority w:val="0"/>
    <w:rPr>
      <w:sz w:val="18"/>
      <w:lang w:val="en-US" w:eastAsia="en-US"/>
    </w:rPr>
  </w:style>
  <w:style w:type="character" w:customStyle="1" w:styleId="137">
    <w:name w:val="Retrait corps de texte 2 Car"/>
    <w:basedOn w:val="13"/>
    <w:link w:val="22"/>
    <w:qFormat/>
    <w:uiPriority w:val="0"/>
    <w:rPr>
      <w:sz w:val="18"/>
      <w:lang w:val="en-US" w:eastAsia="en-US"/>
    </w:rPr>
  </w:style>
  <w:style w:type="character" w:customStyle="1" w:styleId="138">
    <w:name w:val="Retrait corps de texte 3 Car"/>
    <w:basedOn w:val="13"/>
    <w:link w:val="23"/>
    <w:qFormat/>
    <w:uiPriority w:val="0"/>
    <w:rPr>
      <w:sz w:val="16"/>
      <w:szCs w:val="16"/>
      <w:lang w:val="en-US" w:eastAsia="en-US"/>
    </w:rPr>
  </w:style>
  <w:style w:type="character" w:customStyle="1" w:styleId="139">
    <w:name w:val="Sous-titre Car"/>
    <w:basedOn w:val="13"/>
    <w:link w:val="82"/>
    <w:qFormat/>
    <w:uiPriority w:val="0"/>
    <w:rPr>
      <w:rFonts w:asciiTheme="majorHAnsi" w:hAnsiTheme="majorHAnsi" w:eastAsiaTheme="majorEastAsia" w:cstheme="majorBidi"/>
      <w:sz w:val="24"/>
      <w:szCs w:val="24"/>
      <w:lang w:val="en-US" w:eastAsia="en-US"/>
    </w:rPr>
  </w:style>
  <w:style w:type="character" w:customStyle="1" w:styleId="140">
    <w:name w:val="Texte brut Car"/>
    <w:basedOn w:val="13"/>
    <w:link w:val="79"/>
    <w:qFormat/>
    <w:uiPriority w:val="0"/>
    <w:rPr>
      <w:rFonts w:ascii="Courier New" w:hAnsi="Courier New" w:cs="Courier New"/>
      <w:lang w:val="en-US" w:eastAsia="en-US"/>
    </w:rPr>
  </w:style>
  <w:style w:type="character" w:customStyle="1" w:styleId="141">
    <w:name w:val="Note de fin Car"/>
    <w:basedOn w:val="13"/>
    <w:link w:val="33"/>
    <w:qFormat/>
    <w:uiPriority w:val="0"/>
    <w:rPr>
      <w:lang w:val="en-US" w:eastAsia="en-US"/>
    </w:rPr>
  </w:style>
  <w:style w:type="paragraph" w:customStyle="1" w:styleId="142">
    <w:name w:val="TOC Heading"/>
    <w:basedOn w:val="2"/>
    <w:next w:val="1"/>
    <w:semiHidden/>
    <w:unhideWhenUsed/>
    <w:qFormat/>
    <w:uiPriority w:val="39"/>
    <w:pPr>
      <w:numPr>
        <w:numId w:val="0"/>
      </w:numPr>
      <w:spacing w:before="240" w:after="60"/>
      <w:jc w:val="both"/>
      <w:outlineLvl w:val="9"/>
    </w:pPr>
    <w:rPr>
      <w:rFonts w:asciiTheme="majorHAnsi" w:hAnsiTheme="majorHAnsi" w:eastAsiaTheme="majorEastAsia" w:cstheme="majorBidi"/>
      <w:bCs/>
      <w:kern w:val="3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Gateway 2000</Company>
  <Pages>3</Pages>
  <Words>1140</Words>
  <Characters>6498</Characters>
  <Lines>54</Lines>
  <Paragraphs>15</Paragraphs>
  <TotalTime>39</TotalTime>
  <ScaleCrop>false</ScaleCrop>
  <LinksUpToDate>false</LinksUpToDate>
  <CharactersWithSpaces>7623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2024-01-03T18:43:00Z</dcterms:created>
  <dc:creator>Piero Cosi</dc:creator>
  <cp:lastModifiedBy>bara karajah</cp:lastModifiedBy>
  <cp:lastPrinted>2013-02-06T12:10:00Z</cp:lastPrinted>
  <dcterms:modified xsi:type="dcterms:W3CDTF">2024-03-30T14:00:03Z</dcterms:modified>
  <dc:title>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1033-12.2.0.13489</vt:lpwstr>
  </property>
  <property fmtid="{D5CDD505-2E9C-101B-9397-08002B2CF9AE}" pid="6" name="ICV">
    <vt:lpwstr>A51E7FC391F34C83A3005D8CA3FC15AA_13</vt:lpwstr>
  </property>
</Properties>
</file>